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ix</w:t>
      </w:r>
    </w:p>
    <w:p>
      <w:r>
        <w:t>İzmir Büyükşehir Belediyesi  2023 Faaliyet Raporuİzmir Büyükşehir Belediyesi Encümeni</w:t>
      </w:r>
    </w:p>
    <w:p>
      <w:r>
        <w:t>01.01.2023 - 31.12.2023 Tarihlerinde Görev Yapan</w:t>
      </w:r>
    </w:p>
    <w:p>
      <w:r>
        <w:t>Encümen Üyeleri</w:t>
      </w:r>
    </w:p>
    <w:p>
      <w:r>
        <w:t>Mustafa Tunç SOYER Büyükşehir</w:t>
        <w:tab/>
        <w:t>Belediye</w:t>
        <w:tab/>
        <w:t>Başkanı</w:t>
      </w:r>
    </w:p>
    <w:p>
      <w:r>
        <w:t>Barış KARCI Genel</w:t>
        <w:tab/>
        <w:t>Sekreter</w:t>
      </w:r>
    </w:p>
    <w:p>
      <w:r>
        <w:t>Pınar ÇALIŞKAN Mali</w:t>
        <w:tab/>
        <w:t>Hizmetler</w:t>
        <w:tab/>
        <w:t>Dairesi</w:t>
        <w:tab/>
        <w:t>Başkanı</w:t>
      </w:r>
    </w:p>
    <w:p>
      <w:r>
        <w:t>Av. Hukuk</w:t>
        <w:tab/>
        <w:t>Müşaviri</w:t>
      </w:r>
    </w:p>
    <w:p>
      <w:r>
        <w:t>Ömer GÜNGÖRMÜŞ Harita</w:t>
        <w:tab/>
        <w:t>Dairesi</w:t>
        <w:tab/>
        <w:t>Başkanı</w:t>
      </w:r>
    </w:p>
    <w:p>
      <w:r>
        <w:t>Levent İŞLER Yazı</w:t>
        <w:tab/>
        <w:t>İşleri</w:t>
        <w:tab/>
        <w:t>ve</w:t>
        <w:tab/>
        <w:t>Kararlar</w:t>
        <w:tab/>
        <w:t>Dairesi</w:t>
        <w:tab/>
        <w:t>Başkanı</w:t>
      </w:r>
    </w:p>
    <w:p>
      <w:r>
        <w:t>Yeşim TEKOĞLUMeclis</w:t>
        <w:tab/>
        <w:t>Üyesi</w:t>
      </w:r>
    </w:p>
    <w:p>
      <w:r>
        <w:t>(10/04/2023</w:t>
        <w:tab/>
        <w:t>tarihinde</w:t>
        <w:tab/>
        <w:t>yeni</w:t>
        <w:tab/>
        <w:t>üye</w:t>
        <w:tab/>
        <w:t>seçimi</w:t>
        <w:tab/>
        <w:t>yapıldığından</w:t>
      </w:r>
    </w:p>
    <w:p>
      <w:r>
        <w:t>Encümen</w:t>
        <w:tab/>
        <w:t>Üyeliği</w:t>
        <w:tab/>
        <w:t>görevi</w:t>
        <w:tab/>
        <w:t>sona</w:t>
        <w:tab/>
        <w:t>ermiştir.)</w:t>
      </w:r>
    </w:p>
    <w:p>
      <w:r>
        <w:t>Erhan UZUNOĞLU Meclis</w:t>
        <w:tab/>
        <w:t>Üyesi</w:t>
      </w:r>
    </w:p>
    <w:p>
      <w:r>
        <w:t>İlhan ÖZKÖSE Meclis</w:t>
        <w:tab/>
        <w:t>Üyesi</w:t>
      </w:r>
    </w:p>
    <w:p>
      <w:r>
        <w:t>Serkan KALMAZ Meclis</w:t>
        <w:tab/>
        <w:t>Üyesi</w:t>
      </w:r>
    </w:p>
    <w:p>
      <w:r>
        <w:t>Nilüfer BAKOĞLU AŞIK Meclis</w:t>
        <w:tab/>
        <w:t>Üyesi</w:t>
      </w:r>
    </w:p>
    <w:p>
      <w:r>
        <w:t>Onur YİĞİTMeclis</w:t>
        <w:tab/>
        <w:t>Üyesi</w:t>
      </w:r>
    </w:p>
    <w:p>
      <w:r>
        <w:t>(10/04/2023</w:t>
        <w:tab/>
        <w:t>tarihinde</w:t>
        <w:tab/>
        <w:t>yeni</w:t>
        <w:tab/>
        <w:t>üye</w:t>
        <w:tab/>
        <w:t>seçimi</w:t>
        <w:tab/>
        <w:t>yapıldığından</w:t>
      </w:r>
    </w:p>
    <w:p>
      <w:r>
        <w:t>Encümen</w:t>
        <w:tab/>
        <w:t>Üyeliği</w:t>
        <w:tab/>
        <w:t>görevine</w:t>
        <w:tab/>
        <w:t>başlamıştır.)</w:t>
      </w:r>
    </w:p>
    <w:p>
      <w:r>
        <w:t>ESHOT Encümeni</w:t>
      </w:r>
    </w:p>
    <w:p>
      <w:r>
        <w:t>01.01.2023 - 09.04.2023 10.04.2023 - 31.12.2023</w:t>
      </w:r>
    </w:p>
    <w:p>
      <w:r>
        <w:t>Kazım ÇAM Memet MALTEPE</w:t>
      </w:r>
    </w:p>
    <w:p>
      <w:r>
        <w:t>Memet MALTEPE Kazım ÇAM</w:t>
      </w:r>
    </w:p>
    <w:p>
      <w:r>
        <w:t>Ali GÜL Ali GÜL</w:t>
      </w:r>
    </w:p>
    <w:p>
      <w:r>
        <w:t>Denetim Komisyonu</w:t>
      </w:r>
    </w:p>
    <w:p>
      <w:r>
        <w:t>09.01.2023 - 31.12.2023</w:t>
      </w:r>
    </w:p>
    <w:p>
      <w:r>
        <w:t>Gamze Gül ÇAMUR</w:t>
      </w:r>
    </w:p>
    <w:p>
      <w:r>
        <w:t>Dolunay BAYER</w:t>
      </w:r>
    </w:p>
    <w:p>
      <w:r>
        <w:t>Kemal SEVİNÇ</w:t>
      </w:r>
    </w:p>
    <w:p>
      <w:r>
        <w:t>Ali GÖNEN</w:t>
      </w:r>
    </w:p>
    <w:p>
      <w:r>
        <w:t>x</w:t>
      </w:r>
    </w:p>
    <w:p>
      <w:r>
        <w:t>İzmir Büyükşehir Belediyesi01.01.2023 - 09.04.2023 Tarihleri Arasında İhtisas Komisyonlarında Görev Yapan Meclis Üyeleri</w:t>
      </w:r>
    </w:p>
    <w:p>
      <w:r>
        <w:t>Çevre ve Sağlık Komisyonu Plan ve Bütçe Komisyonu Ulaşım KomisyonuAvrupa Birliği ve Dış İlişkiler</w:t>
      </w:r>
    </w:p>
    <w:p>
      <w:r>
        <w:t>Komisyonu</w:t>
      </w:r>
    </w:p>
    <w:p>
      <w:r>
        <w:t>1. xii</w:t>
      </w:r>
    </w:p>
    <w:p>
      <w:r>
        <w:t>İzmir Büyükşehir Belediyesi10.04.2023 - 31.12.2023 Tarihleri Arasında İhtisas Komisyonlarında Görev Yapan Meclis Üyeleri</w:t>
      </w:r>
    </w:p>
    <w:p>
      <w:r>
        <w:t>Çevre ve Sağlık Komisyonu Plan ve Bütçe Komisyonu Ulaşım KomisyonuAvrupa Birliği ve Dış İlişkiler</w:t>
      </w:r>
    </w:p>
    <w:p>
      <w:r>
        <w:t>Komisyonu</w:t>
      </w:r>
    </w:p>
    <w:p>
      <w:r>
        <w:t>1. Mali Bilgiler 41</w:t>
      </w:r>
    </w:p>
    <w:p>
      <w:r>
        <w:t>3.1.1. Bütçe Uygulama Sonuçları 45</w:t>
      </w:r>
    </w:p>
    <w:p>
      <w:r>
        <w:t>3.1.2. Temel Mali Tablolara İlişkin Açıklamalar 47</w:t>
      </w:r>
    </w:p>
    <w:p>
      <w:r>
        <w:t>3.1.3. Faaliyet Proje Bilgileri ve Performans Sonuçları 53</w:t>
      </w:r>
    </w:p>
    <w:p>
      <w:r>
        <w:t>Sayılarla 2023 53</w:t>
      </w:r>
    </w:p>
    <w:p>
      <w:r>
        <w:t>Altyapı 59</w:t>
      </w:r>
    </w:p>
    <w:p>
      <w:r>
        <w:t>Yaşam Kalitesi 95</w:t>
      </w:r>
    </w:p>
    <w:p>
      <w:r>
        <w:t>Ekonomi 113</w:t>
      </w:r>
    </w:p>
    <w:p>
      <w:r>
        <w:t>Demokrasi 135</w:t>
      </w:r>
    </w:p>
    <w:p>
      <w:r>
        <w:t>Doğa 165</w:t>
      </w:r>
    </w:p>
    <w:p>
      <w:r>
        <w:t>Yaşayarak Öğrenme ve Kurumsal Kapasite 173</w:t>
      </w:r>
    </w:p>
    <w:p>
      <w:r>
        <w:t>Kültür Sanat 181</w:t>
      </w:r>
    </w:p>
    <w:p>
      <w:r>
        <w:t>Daire Başkanlıkları Bazında Sektörel Bütçe Gerçekleşmeleri 194</w:t>
      </w:r>
    </w:p>
    <w:p>
      <w:r>
        <w:t>Performans Sonuçları Tablosu 199</w:t>
      </w:r>
    </w:p>
    <w:p>
      <w:r>
        <w:t>Performans Sonuçlarının Değerlendirilmesi 216</w:t>
      </w:r>
    </w:p>
    <w:p>
      <w:r>
        <w:t>3.2.2. Öneri ve Tedbirler 243</w:t>
      </w:r>
    </w:p>
    <w:p>
      <w:r>
        <w:t>Öneri ve Tedbirler 244</w:t>
      </w:r>
    </w:p>
    <w:p>
      <w:r>
        <w:t>Ekler   245</w:t>
      </w:r>
    </w:p>
    <w:p>
      <w:r>
        <w:t>2023 Mali Yılı Faaliyet Maliyet Toplamlarının ve Adetlerinin Stratejik Alanlara Göre Dağılımı 246</w:t>
      </w:r>
    </w:p>
    <w:p>
      <w:r>
        <w:t>2023 Mali Yılı İdare Performans Tablosu 247</w:t>
      </w:r>
    </w:p>
    <w:p>
      <w:r>
        <w:t>2023 Mali Yılı Bütçe Büyüklüğüne Göre Faaliyet Gerçekleşmelerinin Dağılımı 259</w:t>
      </w:r>
    </w:p>
    <w:p>
      <w:r>
        <w:t>2023 Mali Yılı Toplam Bütçe Kaynak İhtiyacı ve Gerçekleşmeleri 260</w:t>
      </w:r>
    </w:p>
    <w:p>
      <w:r>
        <w:t>2023 Mali Yılı Bütçe Ödeneklerinin Kaynak İhtiyacına Göre Gerçekleşmeleri 261</w:t>
      </w:r>
    </w:p>
    <w:p>
      <w:r>
        <w:t>2023 Mali Yılı Bütçe Gerçekleşmelerinin Kaynak İhtiyacına Göre Dağılımı 261</w:t>
      </w:r>
    </w:p>
    <w:p>
      <w:r>
        <w:t>Bağlı Kuruluşların Faaliyetleri 262</w:t>
      </w:r>
    </w:p>
    <w:p>
      <w:r>
        <w:t>Belediyemizin Hissedarı Olduğu Şirketlerin Faaliyetleri 263</w:t>
      </w:r>
    </w:p>
    <w:p>
      <w:r>
        <w:t>Hissedarı Olduğumuz Şirketlerin Kurmuş Olduğu Şirketlerin Faaliyetleri 268</w:t>
      </w:r>
    </w:p>
    <w:p>
      <w:r>
        <w:t>İç Kontrol Güvence Beyanları 274</w:t>
      </w:r>
    </w:p>
    <w:p>
      <w:r>
        <w:t>xvi</w:t>
      </w:r>
    </w:p>
    <w:p>
      <w:r>
        <w:t>İzmir Büyükşehir Belediyesi</w:t>
      </w:r>
    </w:p>
    <w:p>
      <w:r>
        <w:t>Bölüm 1</w:t>
      </w:r>
    </w:p>
    <w:p>
      <w:r>
        <w:t>Genel Bilgiler</w:t>
      </w:r>
    </w:p>
    <w:p>
      <w:r>
        <w:t>2</w:t>
      </w:r>
    </w:p>
    <w:p>
      <w:r>
        <w:t>Genel Bilgiler  Yetki, Görev ve sorumluluklar</w:t>
      </w:r>
    </w:p>
    <w:p>
      <w:r>
        <w:t>3</w:t>
      </w:r>
    </w:p>
    <w:p>
      <w:r>
        <w:t>İzmir Büyükşehir Belediyesi  2023 Faaliyet Raporu1.1. Taşıma birlik veya kooperatiflerine, belediye bütçelerinden toplu taşıma hizmetlerinden ücretsiz</w:t>
      </w:r>
    </w:p>
    <w:p>
      <w:r>
        <w:t>veya indirimli olarak yararlanacaklara ilişkin gelir desteği ödemeleri yapılabilir.5216 s.K.m.7/z</w:t>
      </w:r>
    </w:p>
    <w:p>
      <w:r>
        <w:t>Afet riski taşıyan veya can ve mal güvenliği açısından tehlike oluşturan binaları tahliye etme ve yıkım</w:t>
      </w:r>
    </w:p>
    <w:p>
      <w:r>
        <w:t>konusunda ilçe belediyelerinin talepleri halinde her türlü desteği sağlamak. Raporun bir örneği Çevre ve Şehircilik Bakanlığına gönderilir ve kamuoyuna da açıklanır5393 s.K.m.56; m.26</w:t>
      </w:r>
    </w:p>
    <w:p>
      <w:r>
        <w:t>Bütçe ve kesin hesabı kabul etmek, bütçede kurumsal kodlama yapılan birimler ile fonksiyonel sınıflandırmanın</w:t>
      </w:r>
    </w:p>
    <w:p>
      <w:r>
        <w:t>birinci düzeyleri arasında aktarma yapmak. (29/11/2018 tarihli ve 7153 sayılı Kanunun 28 inci maddesiyle bu fıkrada yer alan “İçişleri” ibareleri</w:t>
      </w:r>
    </w:p>
    <w:p>
      <w:r>
        <w:t>“Çevre ve Şehircilik” şeklinde değiştirilmiştir.) Belediye başkanı tarafından hazırlanan bütçe tasarısı eylül</w:t>
      </w:r>
    </w:p>
    <w:p>
      <w:r>
        <w:t>ayının birinci gününden önce encümene sunulur ve Çevre ve Şehircilik Bakanlığına gönderilir. Çevre ve</w:t>
      </w:r>
    </w:p>
    <w:p>
      <w:r>
        <w:t>Şehircilik Bakanlığı belediye bütçe tahminlerini konsolide eder ve 5018 sayılı Kamu Malî Yönetimi ve</w:t>
      </w:r>
    </w:p>
    <w:p>
      <w:r>
        <w:t>Kontrol Kanunu uyarınca merkezi yönetim bütçe tasarısına eklenmek üzere eylül ayı sonuna kadar Maliye</w:t>
      </w:r>
    </w:p>
    <w:p>
      <w:r>
        <w:t>Bakanlığına bildirir. 5393 s.K.m.18-b; m.62; m.63</w:t>
      </w:r>
    </w:p>
    <w:p>
      <w:r>
        <w:t>Büyükşehir belediye bütçesi ile ilçe belediyelerinden gelen bütçeler büyükşehir belediye meclisine sunulur</w:t>
      </w:r>
    </w:p>
    <w:p>
      <w:r>
        <w:t>ve büyükşehir belediye meclisince yatırım ve hizmetler arasında bütünlük sağlayacak biçimde aynen veya</w:t>
      </w:r>
    </w:p>
    <w:p>
      <w:r>
        <w:t>değiştirilerek kabul edilir, tek bütçe halinde bastırılır.5216 s.K.m.25</w:t>
      </w:r>
    </w:p>
    <w:p>
      <w:r>
        <w:t>7</w:t>
      </w:r>
    </w:p>
    <w:p>
      <w:r>
        <w:t>İzmir Büyükşehir Belediyesi  2023 Faaliyet RaporuYasal Yükümlülük Dayanak</w:t>
      </w:r>
    </w:p>
    <w:p>
      <w:r>
        <w:t>Belediyenin imar plânlarını görüşmek ve onaylamak, büyükşehir ve il belediyelerinde il çevre düzeni plânını</w:t>
      </w:r>
    </w:p>
    <w:p>
      <w:r>
        <w:t>kabul etmek. 5393 s.K.m.18/g</w:t>
      </w:r>
    </w:p>
    <w:p>
      <w:r>
        <w:t>Vergi, resim ve harçlar dışında kalan ve miktarı beşbin TL’den fazla dava konusu olan belediye</w:t>
      </w:r>
    </w:p>
    <w:p>
      <w:r>
        <w:t>uyuşmazlıklarını sulh ile tasfiyeye, kabul ve feragate karar vermek.5393 s.K.m.18/h</w:t>
      </w:r>
    </w:p>
    <w:p>
      <w:r>
        <w:t>Bütçe içi işletme ile 6762 sayılı Türk Ticaret Kanunu’na tâbi ortaklıklar kurulmasına veya bu ortaklıklardan</w:t>
      </w:r>
    </w:p>
    <w:p>
      <w:r>
        <w:t>ayrılmaya, sermaye artışına ve gayrimenkul yatırım ortaklığı kurulmasına karar vermek.5393 s.K.m.18/i</w:t>
      </w:r>
    </w:p>
    <w:p>
      <w:r>
        <w:t>Belediye adına imtiyaz verilmesine ve belediye yatırımlarının yap-işlet veya yap-işlet-devret modeli ile</w:t>
      </w:r>
    </w:p>
    <w:p>
      <w:r>
        <w:t>yapılmasına; belediyeye ait şirket, işletme ve iştiraklerin özelleştirilmesine karar vermek.5393 s.K.m.18/j</w:t>
      </w:r>
    </w:p>
    <w:p>
      <w:r>
        <w:t>Meclis başkanlık divanını ve encümen üyeleri (beş üye) ile ihtisas komisyonları (İmar ve bayındırlık</w:t>
      </w:r>
    </w:p>
    <w:p>
      <w:r>
        <w:t>komisyonu; çevre ve sağlık komisyonu; plan ve bütçe komisyonu; eğitim, kültür, gençlik ve spor komisyonu;</w:t>
      </w:r>
    </w:p>
    <w:p>
      <w:r>
        <w:t>ulaşım komisyonu kurulması zorunlu olmak üzere) üyelerini seçmek.5393 s.K.m.18/k,</w:t>
      </w:r>
    </w:p>
    <w:p>
      <w:r>
        <w:t>5216 s.K.m.15</w:t>
      </w:r>
    </w:p>
    <w:p>
      <w:r>
        <w:t>5216 s.K.m.16</w:t>
      </w:r>
    </w:p>
    <w:p>
      <w:r>
        <w:t>İhtisas komisyonlarının görev alanına giren işler bu komisyonlarda görüşüldükten sonra büyükşehir belediye</w:t>
      </w:r>
    </w:p>
    <w:p>
      <w:r>
        <w:t>meclisinde karara bağlanır.5216 s.K.m.15</w:t>
      </w:r>
    </w:p>
    <w:p>
      <w:r>
        <w:t>5393 s.K.m.24</w:t>
      </w:r>
    </w:p>
    <w:p>
      <w:r>
        <w:t>İhtisas komisyonlarının raporları alenidir, çeşitli yollarla halka duyurulur ve isteyenlere büyükşehir belediye</w:t>
      </w:r>
    </w:p>
    <w:p>
      <w:r>
        <w:t>meclisi tarafından belirlenecek maliyet bedeli karşılığında verilir.5216 s.K.m.15</w:t>
      </w:r>
    </w:p>
    <w:p>
      <w:r>
        <w:t>Norm kadro çerçevesinde belediyenin ve bağlı kuruluşlarının kadrolarının ihdas, iptal ve değiştirilmesine</w:t>
      </w:r>
    </w:p>
    <w:p>
      <w:r>
        <w:t>karar vermek. 5216 s.K.m.27</w:t>
      </w:r>
    </w:p>
    <w:p>
      <w:r>
        <w:t>Büyükşehir belediyesi sınırları içinde kalan ilçe belediyelerinin sınır değişikliklerinde valiye görüş bildirmek</w:t>
      </w:r>
    </w:p>
    <w:p>
      <w:r>
        <w:t>(Sınır değişikliği kararını vali verir).5393 s.K.m.7</w:t>
      </w:r>
    </w:p>
    <w:p>
      <w:r>
        <w:t>İlçe belediyelerine ait görevlerden bir veya birkaçı, bedeli kendileri tarafından karşılanmak ve istekte</w:t>
      </w:r>
    </w:p>
    <w:p>
      <w:r>
        <w:t>bulunmak kaydıyla, büyükşehir belediye meclisinin kararına dayanarak, ortaklaşa veya bizzat büyükşehir</w:t>
      </w:r>
    </w:p>
    <w:p>
      <w:r>
        <w:t>belediyesi tarafından yapılmasına karar almak.5216 s.K.m.27</w:t>
      </w:r>
    </w:p>
    <w:p>
      <w:r>
        <w:t>Büyükşehir belediyesi, kesinleşmiş en son yıl bütçe gelirinin % 10’unu aşmamak ve bütçede ödeneği</w:t>
      </w:r>
    </w:p>
    <w:p>
      <w:r>
        <w:t>ayrılmış olmak şartıyla, ilgili ilçe belediyenin yatırım programında yer alan projelerin finansmanı için büyükşehir</w:t>
      </w:r>
    </w:p>
    <w:p>
      <w:r>
        <w:t>belediye başkanının teklifi ve meclisin kararıyla ilçe belediyelerine mali ve ayni yardım için karar almak.5216 s.K.m.27</w:t>
      </w:r>
    </w:p>
    <w:p>
      <w:r>
        <w:t>Yapılacak herhangi bir yatırımın büyükşehir belediyesi ile bağlı kuruluşlarından bir veya birkaçını aynı anda</w:t>
      </w:r>
    </w:p>
    <w:p>
      <w:r>
        <w:t>ilgilendirdiği ve tek elden yapılmasının maliyetleri düşüreceğinin anlaşıldığı durumlarda, büyükşehir belediye</w:t>
      </w:r>
    </w:p>
    <w:p>
      <w:r>
        <w:t>meclisi, yatırımı kuruluşlardan birinin yapmasına karar verebilir. (Yatırımcı kuruluş, diğerini ilgilendiren</w:t>
      </w:r>
    </w:p>
    <w:p>
      <w:r>
        <w:t>yatırım kısmı için alacaklı olur.)5216 s.K.m.27</w:t>
      </w:r>
    </w:p>
    <w:p>
      <w:r>
        <w:t>Bir belde adı, belediye meclis üye tam sayısının en az dörtte üç çoğunluğunun karar alma ve valinin görüşü</w:t>
      </w:r>
    </w:p>
    <w:p>
      <w:r>
        <w:t>üzerine İçişleri Bakanlığının onayı ile değiştirilir (Belde adı değişmesiyle belediye adı da değişmiş olur.)</w:t>
      </w:r>
    </w:p>
    <w:p>
      <w:r>
        <w:t>(15/2/2018 tarihli ve 7099 sayılı Kanunun 17 nci maddesi ile eklenen bu madde, aynı Kanunun 34 üncü</w:t>
      </w:r>
    </w:p>
    <w:p>
      <w:r>
        <w:t>madesi uyaınca bu madde Resmî Gazete’de yayımlandığı 10/3/2018 tarihinden 6 ay sonra yürerlüğe girer.)5393 s.K.m.10</w:t>
      </w:r>
    </w:p>
    <w:p>
      <w:r>
        <w:t>Her ocak ayı toplantısında belediyenin bir önceki yıl gelir ve giderleri ile bunlara ilişkin hesap kayıt ve</w:t>
      </w:r>
    </w:p>
    <w:p>
      <w:r>
        <w:t>işlemlerinin denetimi için kendi üyeleri arasından gizli oyla ve üye sayısı üçten az ve beşten çok olmamak</w:t>
      </w:r>
    </w:p>
    <w:p>
      <w:r>
        <w:t>üzere bir denetim komisyonu oluşturur.5393 s.K.m.25</w:t>
      </w:r>
    </w:p>
    <w:p>
      <w:r>
        <w:t>Bilgi edinme ve denetim yetkisini faaliyet raporunu değerlendirme, denetim komisyonu, soru, genel görüşme,</w:t>
      </w:r>
    </w:p>
    <w:p>
      <w:r>
        <w:t>gensoru yoluyla kullanmak.5393 s.K.m.26</w:t>
      </w:r>
    </w:p>
    <w:p>
      <w:r>
        <w:t>Meclis üyelerinin en az üçte biri, meclis başkanlığına istekte bulunarak, belediyenin işleri ile ilgili bir konuda</w:t>
      </w:r>
    </w:p>
    <w:p>
      <w:r>
        <w:t>genel görüşme açılmasını isteyebilir. (29/11/2018 tarihli ve 7153 sayılı Kanunun 28 inci maddesiyle bu fıkralarda yer alan “İçişleri Bakanlığı”</w:t>
      </w:r>
    </w:p>
    <w:p>
      <w:r>
        <w:t>ibaresi “İçişleri Bakanlığının görüşü alınarak Çevre ve Şehircilik Bakanlığı” şeklinde değiştirilmiştir.)5393 s.K.m.51</w:t>
      </w:r>
    </w:p>
    <w:p>
      <w:r>
        <w:t>5393 s.K.m.67’ de belirtilen belediye hizmetlerinin, süresi ilk mahalli idareler genel seçimini izleyen altıncı</w:t>
      </w:r>
    </w:p>
    <w:p>
      <w:r>
        <w:t>ayın sonunu geçmemek üzere ihale yoluyla üçüncü şahıslara gördürmek.(Bağlı kuruluşlarda kararı yetkili</w:t>
      </w:r>
    </w:p>
    <w:p>
      <w:r>
        <w:t>organ alır.)5393 s.K.m.67</w:t>
      </w:r>
    </w:p>
    <w:p>
      <w:r>
        <w:t>Belediye ve bağlı kuruluşları ile bunların sermayesinin yüzde ellisinden fazlasına sahip oldukları şirketler,</w:t>
      </w:r>
    </w:p>
    <w:p>
      <w:r>
        <w:t>en son kesinleşmiş bütçe gelirinin, 213 sayılı vergi usul kanununa göre belirlenecek yeniden değerleme</w:t>
      </w:r>
    </w:p>
    <w:p>
      <w:r>
        <w:t>oranıyla artırılan miktarının yılı içinde toplam yüzde onunu geçmeyen iç borçlanmayı belediye meclisinin</w:t>
      </w:r>
    </w:p>
    <w:p>
      <w:r>
        <w:t>kararı; yüzde onunu geçen iç borçlanma için ise meclis üye tam sayısının salt çoğunluğunun kararı ve Çevre</w:t>
      </w:r>
    </w:p>
    <w:p>
      <w:r>
        <w:t>ve Şehircilik Bakanlığı’nın onayı ile yapabilir. 5393 s.K.m.20; m.22</w:t>
      </w:r>
    </w:p>
    <w:p>
      <w:r>
        <w:t>Büyükşehir Belediye Encümeni</w:t>
      </w:r>
    </w:p>
    <w:p>
      <w:r>
        <w:t>Yasal Yükümlülük Dayanak</w:t>
      </w:r>
    </w:p>
    <w:p>
      <w:r>
        <w:t>Stratejik plân ve yıllık çalışma programı ile bütçe (eylül ayı içinde) ve kesin hesabı (nisan ayı içinde) inceleyip</w:t>
      </w:r>
    </w:p>
    <w:p>
      <w:r>
        <w:t>belediye meclisine görüş bildirmek. 5393 s.K.m.35</w:t>
      </w:r>
    </w:p>
    <w:p>
      <w:r>
        <w:t>Büyükşehir Belediye Başkanı</w:t>
      </w:r>
    </w:p>
    <w:p>
      <w:r>
        <w:t>Yasal Yükümlülük Dayanak</w:t>
      </w:r>
    </w:p>
    <w:p>
      <w:r>
        <w:t>Belediye teşkilatının en üst amiri olarak belediye teşkilatını sevk ve idare etmek, beldenin ve belediyenin</w:t>
      </w:r>
    </w:p>
    <w:p>
      <w:r>
        <w:t>hak ve menfaatlerini korumak.5216 s.K.m.18/a; m.17</w:t>
      </w:r>
    </w:p>
    <w:p>
      <w:r>
        <w:t>Mahalli idareler genel seçimlerinden itibaren altı ay içinde; kalkınma planı ve programı ile varsa bölge</w:t>
      </w:r>
    </w:p>
    <w:p>
      <w:r>
        <w:t>planına uygun olarak stratejik plan ve ilgili olduğu yılbaşından önce de yıllık performans programı hazırlatıp</w:t>
      </w:r>
    </w:p>
    <w:p>
      <w:r>
        <w:t>belediye meclisine sunmak.5393 s.K.m.41</w:t>
      </w:r>
    </w:p>
    <w:p>
      <w:r>
        <w:t>Belediyeyi stratejik plana uygun olarak yönetmek, belediye idaresinin kurumsal stratejilerini oluşturmak, bu</w:t>
      </w:r>
    </w:p>
    <w:p>
      <w:r>
        <w:t>stratejilere uygun olarak bütçeyi hazırlamak ve uygulamak, belediye faaliyetlerinin ve personelinin performans</w:t>
      </w:r>
    </w:p>
    <w:p>
      <w:r>
        <w:t>ölçütlerini belirlemek, izlemek ve değerlendirmek, bunlarla ilgili raporları meclise sunmak.5216 s.K.m.18/b</w:t>
      </w:r>
    </w:p>
    <w:p>
      <w:r>
        <w:t>5018 s.K.m.11</w:t>
      </w:r>
    </w:p>
    <w:p>
      <w:r>
        <w:t>5018 sayılı Kamu Mali Yönetimi ve Kontrol Kanunu’nun 41 inci maddesinin dördüncü fıkrasında belirtilen</w:t>
      </w:r>
    </w:p>
    <w:p>
      <w:r>
        <w:t>biçimde; stratejik plan ve performans programına göre yürütülen faaliyetleri, belirlenmiş performans</w:t>
      </w:r>
    </w:p>
    <w:p>
      <w:r>
        <w:t>ölçütlerine göre hedef ve gerçekleşme durumu ile meydana gelen sapmaların nedenlerini ve belediye</w:t>
      </w:r>
    </w:p>
    <w:p>
      <w:r>
        <w:t>borçlarının durumunu açıklayan faaliyet raporunu hazırlatarak ve nisan ayı toplantısında meclise sunmak. (29/11/2018 tarihli ve</w:t>
      </w:r>
    </w:p>
    <w:p>
      <w:r>
        <w:t>7153 sayılı Kanunun 28 inci maddesiyle bu fıkrada yer alan “İçişleri” ibaresi “Çevre ve Şehircilik” şeklinde</w:t>
      </w:r>
    </w:p>
    <w:p>
      <w:r>
        <w:t>değiştirilmiştir.)5216 s.K.m.18-c; m.12; m.16</w:t>
      </w:r>
    </w:p>
    <w:p>
      <w:r>
        <w:t>5393 s.K.m.19; m.33</w:t>
      </w:r>
    </w:p>
    <w:p>
      <w:r>
        <w:t>5216 sayılı Büyükşehir Belediyesi Kanunu ile büyükşehir belediyesine verilen görev ve hizmetlerin etkin ve</w:t>
      </w:r>
    </w:p>
    <w:p>
      <w:r>
        <w:t>verimli bir şekilde uygulanabilmesi için gerekli önlemleri almak.5216 s.K.m.18/d</w:t>
      </w:r>
    </w:p>
    <w:p>
      <w:r>
        <w:t>Büyükşehir Belediyesi’nin ve bağlı kuruluşları ile işletmelerinin etkin ve verimli yönetilmesini sağlamak,</w:t>
      </w:r>
    </w:p>
    <w:p>
      <w:r>
        <w:t>büyükşehir belediyesi ve bağlı kuruluşları ile işletmelerinin bütçe tasarılarını, bütçe üzerindeki değişiklik</w:t>
      </w:r>
    </w:p>
    <w:p>
      <w:r>
        <w:t>önerilerini ve bütçe kesin hesap cetvellerini hazırlamak. (29/11/2018 tarihli ve 7153 sayılı Kanunun 28 inci</w:t>
      </w:r>
    </w:p>
    <w:p>
      <w:r>
        <w:t>maddesiyle bu fıkrada yer alan “İçişleri” ibareleri “Çevre ve Şehircilik” şeklinde değiştirilmiştir.)5216 s.K.m.18/e</w:t>
      </w:r>
    </w:p>
    <w:p>
      <w:r>
        <w:t>5393 s.K.m.62</w:t>
      </w:r>
    </w:p>
    <w:p>
      <w:r>
        <w:t>Bütçe ödeneklerinin verimli, tutumlu ve yerinde harcanmasından(harcama yetkisi verilen diğer görevliler</w:t>
      </w:r>
    </w:p>
    <w:p>
      <w:r>
        <w:t>dahil) sorumludur.5393 s.K.m.61</w:t>
      </w:r>
    </w:p>
    <w:p>
      <w:r>
        <w:t>Her yıl bütçenin kesin hesabını, hesap döneminin bitiminden sonra nisan ayı içinde encümene sunmak. Kesinleşmiş en son yıl bütçe gelirinin</w:t>
      </w:r>
    </w:p>
    <w:p>
      <w:r>
        <w:t>%10’unu aşmamak ve bütçede ödeneği ayrılmış olmak şartıyla, ilgili belediyenin yatırım programında yer</w:t>
      </w:r>
    </w:p>
    <w:p>
      <w:r>
        <w:t>alan projelerin finansmanı için (mali ve ayni yardım) meclise teklif sunmak5216 s.K.m.27</w:t>
      </w:r>
    </w:p>
    <w:p>
      <w:r>
        <w:t>Büyükşehir Belediyesi ve bağlı kuruluşları birbirlerinin nakit ihtiyacını karşılayabilmesi için onay vermek. Taşınır Mallar</w:t>
      </w:r>
    </w:p>
    <w:p>
      <w:r>
        <w:t>İzmir Büyükşehir Belediyesi’nin 31.12.2023 tarihi itibariyle</w:t>
      </w:r>
    </w:p>
    <w:p>
      <w:r>
        <w:t>taşınır malların yapısını mali açıdan incelediğimizde;</w:t>
      </w:r>
    </w:p>
    <w:p>
      <w:r>
        <w:t>2.794.760.825,30 TL tutarında Taşıtlar, 445.528.078,62 TL</w:t>
      </w:r>
    </w:p>
    <w:p>
      <w:r>
        <w:t>tutarında Demirbaşlar ve 418.399.007,73 TL tutarında da Tesis</w:t>
      </w:r>
    </w:p>
    <w:p>
      <w:r>
        <w:t>Makine ve Cihazlar grubunun yer aldığını görüyoruz. Grafiğin maliyet esaslı kısmına göre</w:t>
      </w:r>
    </w:p>
    <w:p>
      <w:r>
        <w:t>ilk üç sırada 2.161.700.426,93 TL tutarında Özel Amaçlı</w:t>
      </w:r>
    </w:p>
    <w:p>
      <w:r>
        <w:t>Taşıtlar, 353.692.181,16 TL tutarında Yük Taşıma Araçları ve</w:t>
      </w:r>
    </w:p>
    <w:p>
      <w:r>
        <w:t>94.054.888,05 TL tutarında Motorsuz Kara Araçları grubu yer</w:t>
      </w:r>
    </w:p>
    <w:p>
      <w:r>
        <w:t>almaktadır. Grafiğin maliyet esaslı kısmına göre</w:t>
      </w:r>
    </w:p>
    <w:p>
      <w:r>
        <w:t>80.453.771,96 TL tutarında Gemiler,4.093.889,62 TL Botlar,</w:t>
      </w:r>
    </w:p>
    <w:p>
      <w:r>
        <w:t>2.758.813,23 TL tutarında Tekneler grubu, 229.985,78 TL</w:t>
      </w:r>
    </w:p>
    <w:p>
      <w:r>
        <w:t>Yüzer Yapılar, 111.805,00 TL Kanolar ve Kayıklar grubu yer</w:t>
      </w:r>
    </w:p>
    <w:p>
      <w:r>
        <w:t>almaktadır.445.528.078,62 TL  tutarında olan Demirbaşlar grubu</w:t>
      </w:r>
    </w:p>
    <w:p>
      <w:r>
        <w:t>içerisinde yer alan 224.854.490,38 TL  tutarında olan Büro</w:t>
      </w:r>
    </w:p>
    <w:p>
      <w:r>
        <w:t>Makineleri grubunun 31.12.2023 tarihi itibariyle maliyete ve</w:t>
      </w:r>
    </w:p>
    <w:p>
      <w:r>
        <w:t>adete göre dağılımını gösteren grafik aşağıda yer almaktadır. 418.399.007,73 TL tutarında olan Tesis, Makine ve Cihazlar</w:t>
      </w:r>
    </w:p>
    <w:p>
      <w:r>
        <w:t>Grubunun içerisinde yer alan 74.384.293,08 TL tutarında olan</w:t>
      </w:r>
    </w:p>
    <w:p>
      <w:r>
        <w:t>İş Makineleri ve Aletleri’nin 31.12.2023 tarihi itibari ile adet ve</w:t>
      </w:r>
    </w:p>
    <w:p>
      <w:r>
        <w:t>maliyet cinsinden dağılımını gösteren grafik aşağıdadır. Grafiği -</w:t>
      </w:r>
    </w:p>
    <w:p>
      <w:r>
        <w:t>mizin maliyet esaslı kısmına göre ilk üç sıra 11.452.873,04 TL</w:t>
      </w:r>
    </w:p>
    <w:p>
      <w:r>
        <w:t>tutarında Dozerler, 11.185.270,16 TL tutarında Yükleyiciler,</w:t>
      </w:r>
    </w:p>
    <w:p>
      <w:r>
        <w:t>10.225.015,62 TL tutarında Ekskavatörler grubu yer almakta -</w:t>
      </w:r>
    </w:p>
    <w:p>
      <w:r>
        <w:t>dır. Taşınmazlar</w:t>
      </w:r>
    </w:p>
    <w:p>
      <w:r>
        <w:t>Belediyemize ait gayrimenkuller, Belediyemiz görev ve sorum -</w:t>
      </w:r>
    </w:p>
    <w:p>
      <w:r>
        <w:t>lulukları kapsamında, imar planları ile bütçe ve stratejik plan</w:t>
      </w:r>
    </w:p>
    <w:p>
      <w:r>
        <w:t>doğrultusunda, ilgili Belediye birimlerimizce projelerde değer -</w:t>
      </w:r>
    </w:p>
    <w:p>
      <w:r>
        <w:t>lendirilmektedir. Büyükşehir Belediye Encümeni, belediye başkanının baş -</w:t>
      </w:r>
    </w:p>
    <w:p>
      <w:r>
        <w:t>kanlığında, belediye meclisinin kendi üyeleri arasından bir yıl</w:t>
      </w:r>
    </w:p>
    <w:p>
      <w:r>
        <w:t>için gizli oyla seçeceği beş üye ile biri genel sekreter, biri mali</w:t>
      </w:r>
    </w:p>
    <w:p>
      <w:r>
        <w:t>hizmetler birim amiri olmak üzere belediye başkanının her yıl</w:t>
      </w:r>
    </w:p>
    <w:p>
      <w:r>
        <w:t>birim amirleri arasından seçeceği beş üyeden oluşur. Fen İşleri</w:t>
      </w:r>
    </w:p>
    <w:p>
      <w:r>
        <w:t>Dairesi Başkanlığı</w:t>
      </w:r>
    </w:p>
    <w:p>
      <w:r>
        <w:t>İdari Mali İşler</w:t>
      </w:r>
    </w:p>
    <w:p>
      <w:r>
        <w:t>Şube Md. Bütçe</w:t>
      </w:r>
    </w:p>
    <w:p>
      <w:r>
        <w:t>Şube Md. Ön Mali Kontrol</w:t>
      </w:r>
    </w:p>
    <w:p>
      <w:r>
        <w:t>Şube Md. Entegre Sistemler</w:t>
      </w:r>
    </w:p>
    <w:p>
      <w:r>
        <w:t>Şube Md.Bilgi Ağları</w:t>
      </w:r>
    </w:p>
    <w:p>
      <w:r>
        <w:t>Şube Md.GenelSekreter</w:t>
      </w:r>
    </w:p>
    <w:p>
      <w:r>
        <w:t>Yardımcısı</w:t>
      </w:r>
    </w:p>
    <w:p>
      <w:r>
        <w:t>Mali Hizmetler</w:t>
      </w:r>
    </w:p>
    <w:p>
      <w:r>
        <w:t>Dairesi Başkanlığı</w:t>
      </w:r>
    </w:p>
    <w:p>
      <w:r>
        <w:t>Satınalma</w:t>
      </w:r>
    </w:p>
    <w:p>
      <w:r>
        <w:t>Dairesi Başkanlığı</w:t>
      </w:r>
    </w:p>
    <w:p>
      <w:r>
        <w:t>Dış İlişkiler ve Turizm</w:t>
      </w:r>
    </w:p>
    <w:p>
      <w:r>
        <w:t>Dairesi Başkanlığıİnsan Kaynakları ve</w:t>
      </w:r>
    </w:p>
    <w:p>
      <w:r>
        <w:t>Eğitim Dairesi Başkanlığı</w:t>
      </w:r>
    </w:p>
    <w:p>
      <w:r>
        <w:t>Bilgi İşlem</w:t>
      </w:r>
    </w:p>
    <w:p>
      <w:r>
        <w:t>Dairesi Başkanlığıİdari İşler</w:t>
      </w:r>
    </w:p>
    <w:p>
      <w:r>
        <w:t>Şube Md. Yaşayarak Öğrenme - Kurumsal Kapasite</w:t>
      </w:r>
    </w:p>
    <w:p>
      <w:r>
        <w:t>• Kültürel ve Sanatsal Eğitim Hizmetlerinin Yürütülmesi</w:t>
      </w:r>
    </w:p>
    <w:p>
      <w:r>
        <w:t>• Halka Yönelik Öğrenme Faaliyetleri</w:t>
      </w:r>
    </w:p>
    <w:p>
      <w:r>
        <w:t>• Kütüphanelerin Geliştirilip, Yaygınlaştırılması</w:t>
      </w:r>
    </w:p>
    <w:p>
      <w:r>
        <w:t>• Mali Hizmetlerin Yürütülmesi</w:t>
      </w:r>
    </w:p>
    <w:p>
      <w:r>
        <w:t>• İhtiyaç Duyulan Belediye Hizmet Tesisi ve Bina Yapımı</w:t>
      </w:r>
    </w:p>
    <w:p>
      <w:r>
        <w:t>• Kurum İçi Eğitim Hizmetleri</w:t>
      </w:r>
    </w:p>
    <w:p>
      <w:r>
        <w:t>• Taşıt Filomuzun Bakım, Onarım Faaliyetleri</w:t>
      </w:r>
    </w:p>
    <w:p>
      <w:r>
        <w:t>7. İç Kontrol</w:t>
      </w:r>
    </w:p>
    <w:p>
      <w:r>
        <w:t>5018 sayılı Kamu Mali Yönetimi ve Kontrol Kanunu ile benim -</w:t>
      </w:r>
    </w:p>
    <w:p>
      <w:r>
        <w:t>senen stratejik yönetim anlayışı kapsamında; tahsis edilen</w:t>
      </w:r>
    </w:p>
    <w:p>
      <w:r>
        <w:t>kamu kaynaklarının ekonomik, etkin ve verimli bir şekilde elde</w:t>
      </w:r>
    </w:p>
    <w:p>
      <w:r>
        <w:t>edilmesi ve kullanılmasını sağlamaya yönelik bir İç Kontrol</w:t>
      </w:r>
    </w:p>
    <w:p>
      <w:r>
        <w:t>Yapısının oluşturulması öngörülmektedir. 57)</w:t>
      </w:r>
    </w:p>
    <w:p>
      <w:r>
        <w:t>Kurumumuz bünyesinde İç Kontrol Sistemi yapılanması; Mali</w:t>
      </w:r>
    </w:p>
    <w:p>
      <w:r>
        <w:t>Hizmetler Dairesi Başkanlığı’na bağlı Ön Mali Kontrol Şube</w:t>
      </w:r>
    </w:p>
    <w:p>
      <w:r>
        <w:t>Müdürlüğü ve Strateji Geliştirme Dairesi Başkanlığı’na bağlı</w:t>
      </w:r>
    </w:p>
    <w:p>
      <w:r>
        <w:t>İç Kontrol Şube Müdürlüğü olarak şekillenmiştir. Ön Mali Kontrol</w:t>
      </w:r>
    </w:p>
    <w:p>
      <w:r>
        <w:t>Ön mali kontrol; sorumluluğu Üst Yöneticide olan, mali yönetim</w:t>
      </w:r>
    </w:p>
    <w:p>
      <w:r>
        <w:t>ve kontrol sisteminin işleyişinin gözetilmesi anlamına gelen,</w:t>
      </w:r>
    </w:p>
    <w:p>
      <w:r>
        <w:t>malî karar ve işlemlerin hazırlanması, yüklenmeye girişilmesi,</w:t>
      </w:r>
    </w:p>
    <w:p>
      <w:r>
        <w:t>iş ve işlemlerin gerçekleştirilmesi ve belgelendirilmesi gibi bir</w:t>
      </w:r>
    </w:p>
    <w:p>
      <w:r>
        <w:t>dizi süreçlerden oluşan bir bütünü ifade eder. Bu kapsamda; Mali Hizmetler Birimleri, idarenin iç kontrol</w:t>
      </w:r>
    </w:p>
    <w:p>
      <w:r>
        <w:t>sisteminin kurulması, standartlarının uygulanması ve geliştiril -</w:t>
      </w:r>
    </w:p>
    <w:p>
      <w:r>
        <w:t>mesi konularında çalışmalar yapmak ve ön mali kontrol faaliye -</w:t>
      </w:r>
    </w:p>
    <w:p>
      <w:r>
        <w:t>tini yürütmekten, Muhasebe Yetkilileri, ödeme emri belgesi</w:t>
      </w:r>
    </w:p>
    <w:p>
      <w:r>
        <w:t>ve eklerinin kontrolünden, muhasebe işlemlerinin belirlenmiş</w:t>
      </w:r>
    </w:p>
    <w:p>
      <w:r>
        <w:t>standartlara ve usulüne uygun olarak kaydedilmesinden, ra -</w:t>
      </w:r>
    </w:p>
    <w:p>
      <w:r>
        <w:t>porlanmasından, muhafazasından ve denetime hazır halde</w:t>
      </w:r>
    </w:p>
    <w:p>
      <w:r>
        <w:t>bulundurulmasından, İç Denetçiler ise idarelerin iç kontrol sis -</w:t>
      </w:r>
    </w:p>
    <w:p>
      <w:r>
        <w:t>temlerinin denetlenmesinden ve geliştirilmesi yönünde öneri -</w:t>
      </w:r>
    </w:p>
    <w:p>
      <w:r>
        <w:t>lerde bulunulmasından sorumludurlar. 2023 yılı içerisinde İç Kontrol ve Ön Mali Kontrole İlişkin Usul</w:t>
      </w:r>
    </w:p>
    <w:p>
      <w:r>
        <w:t>ve Esaslar Yönetmeliği çerçevesinde 49 adet mal alımları,</w:t>
      </w:r>
    </w:p>
    <w:p>
      <w:r>
        <w:t>49 adet hizmet alımları ve 11 adet yapım işleri olmak üzere</w:t>
      </w:r>
    </w:p>
    <w:p>
      <w:r>
        <w:t>toplam 109 adet sözleşme öncesi ön mali kontrol dosya</w:t>
      </w:r>
    </w:p>
    <w:p>
      <w:r>
        <w:t>inceleme işi ile ilgili görüş yazısı düzenlenmiştir. 845 adet mal alımları, 1388 adet hizmet alımları ve 414 adet</w:t>
      </w:r>
    </w:p>
    <w:p>
      <w:r>
        <w:t>yapım işleri olmak üzere toplam 2647 adet ödeme öncesi</w:t>
      </w:r>
    </w:p>
    <w:p>
      <w:r>
        <w:t>ön mali kontrol dosya inceleme işi ile ilgili görüş yazısı</w:t>
      </w:r>
    </w:p>
    <w:p>
      <w:r>
        <w:t>düzenlenmiştir. Coso Modeli ve İç Kontrol Modelinin</w:t>
      </w:r>
    </w:p>
    <w:p>
      <w:r>
        <w:t>Unsurları</w:t>
      </w:r>
    </w:p>
    <w:p>
      <w:r>
        <w:t>Türkiye’de kamu mali yönetim ve kontrol sistemini yeniden</w:t>
      </w:r>
    </w:p>
    <w:p>
      <w:r>
        <w:t>düzenleyen 5018 sayılı Kamu Mali Yönetimi ve Kontrol Kanunu</w:t>
      </w:r>
    </w:p>
    <w:p>
      <w:r>
        <w:t>ve buna ilişkin ikincil mevzuat, COSO modelini esas alan bir iç</w:t>
      </w:r>
    </w:p>
    <w:p>
      <w:r>
        <w:t>kontrol sisteminin kurulmasını hedeflemektedir. Maliye Bakanlığı Bütçe ve Mali Kontrol Müdürlüğü tarafından</w:t>
      </w:r>
    </w:p>
    <w:p>
      <w:r>
        <w:t>Şubat 2014’te yayınlanmış olan Kamu İç Kontrol Rehberi ile</w:t>
      </w:r>
    </w:p>
    <w:p>
      <w:r>
        <w:t>uyumlu olarak hazırlanan, İzmir Büyükşehir Belediyesi risk</w:t>
      </w:r>
    </w:p>
    <w:p>
      <w:r>
        <w:t>yönetimine ilişkin yaklaşım ve politikaların yazılı bir şekilde</w:t>
      </w:r>
    </w:p>
    <w:p>
      <w:r>
        <w:t>ortaya konduğu Risk Strateji Belgesi (RSB) kılavuzluğunda</w:t>
      </w:r>
    </w:p>
    <w:p>
      <w:r>
        <w:t>kurumsal risk yönetimi uygulamalarının sonuçlarını izlemeye</w:t>
      </w:r>
    </w:p>
    <w:p>
      <w:r>
        <w:t>yönelik çalışmalara devam edilmiştir. İç Denetim</w:t>
      </w:r>
    </w:p>
    <w:p>
      <w:r>
        <w:t>İç Denetim, 5018 sayılı Kamu Mali Yönetimi ve Kontrol Ka -</w:t>
      </w:r>
    </w:p>
    <w:p>
      <w:r>
        <w:t>nunu’nun 63.maddesinde “Kamu idaresinin çalışmalarına</w:t>
      </w:r>
    </w:p>
    <w:p>
      <w:r>
        <w:t>değer katmak ve geliştirmek için kaynakların ekonomiklik,</w:t>
      </w:r>
    </w:p>
    <w:p>
      <w:r>
        <w:t>etkililik ve verimlilik esaslarına göre yönetilip yönetilme -</w:t>
      </w:r>
    </w:p>
    <w:p>
      <w:r>
        <w:t>diğini değerlendirmek ve rehberlik yapmak amacıyla ya -pılan bağımsız, nesnel güvence sağlama ve danışmanlık</w:t>
      </w:r>
    </w:p>
    <w:p>
      <w:r>
        <w:t>faaliyetidir” şeklinde tanımlanmıştır. Plan ve Program doğrultusunda gerçekleştirilen denetim ve</w:t>
      </w:r>
    </w:p>
    <w:p>
      <w:r>
        <w:t>danışmanlık faaliyetlerine ait raporlar, Başkanlık Makamına</w:t>
      </w:r>
    </w:p>
    <w:p>
      <w:r>
        <w:t>sunulması ve onaylanması sonrasında, ilgili birimlerin yanı sıra</w:t>
      </w:r>
    </w:p>
    <w:p>
      <w:r>
        <w:t>iç kontrol sistemiyle ilgili olarak incelenmek ve değerlendiril -</w:t>
      </w:r>
    </w:p>
    <w:p>
      <w:r>
        <w:t>mek üzere 5018 sayılı Kamu Mali Yönetimi ve Kontrol Kanu -</w:t>
      </w:r>
    </w:p>
    <w:p>
      <w:r>
        <w:t>nu’nun 64 üncü maddesinin son fıkrası hükmü doğrultusunda</w:t>
      </w:r>
    </w:p>
    <w:p>
      <w:r>
        <w:t>Strateji Geliştirme Dairesi Başkanlığına da gönderilmektedir. Kırsal Kesimde Gelir Getirici Faaliyetlerin Desteklenmesi Hizmetleri</w:t>
      </w:r>
    </w:p>
    <w:p>
      <w:r>
        <w:t>5. Belediye Mali Dengesinin, Mali Disiplinden Taviz Vermeden, Hizmetlerin</w:t>
      </w:r>
    </w:p>
    <w:p>
      <w:r>
        <w:t>Kalitesini Artıracak Şekilde Sürdürülebilirliğini Sağlamak ve Raporlamak</w:t>
      </w:r>
    </w:p>
    <w:p>
      <w:r>
        <w:t>1. Gelir Hizmetlerinin Yürütülmesi</w:t>
      </w:r>
    </w:p>
    <w:p>
      <w:r>
        <w:t>2. İzmir, dünyanın kültür ve sanatlarının buluşma noktası</w:t>
      </w:r>
    </w:p>
    <w:p>
      <w:r>
        <w:t>haline gelecek‘’Yerleşmelerin Mekan ve Yaşam Kalitesinin Artırılması’’ gelişme ekseni</w:t>
      </w:r>
    </w:p>
    <w:p>
      <w:r>
        <w:t>‘’Sosyal, Kültürel ve Ekonomik Boyutlarla Bütünleşik Bir Kentsel Yenileme ve</w:t>
      </w:r>
    </w:p>
    <w:p>
      <w:r>
        <w:t>Dönüşümü Sağlamak’’ hedefi</w:t>
      </w:r>
    </w:p>
    <w:p>
      <w:r>
        <w:t>Amaç, hedef ve performans hedeflerimiz doğrultusunda,</w:t>
      </w:r>
    </w:p>
    <w:p>
      <w:r>
        <w:t>maliyetlendirme - finansman boyutunu da içerecek şekilde</w:t>
      </w:r>
    </w:p>
    <w:p>
      <w:r>
        <w:t>yıllık önceliklendirmeler yapılarak faaliyetlerin belirlenmesi</w:t>
      </w:r>
    </w:p>
    <w:p>
      <w:r>
        <w:t>ve hayata geçirilmesi süreçlerinde plan - program - bütçe - iç</w:t>
      </w:r>
    </w:p>
    <w:p>
      <w:r>
        <w:t>kontrol uyum ve eşgüdümü sağlanmıştır. Mali Bilgileri</w:t>
      </w:r>
    </w:p>
    <w:p>
      <w:r>
        <w:t>3.1.1. Bütçe Uygulama Sonuçları</w:t>
      </w:r>
    </w:p>
    <w:p>
      <w:r>
        <w:t>İzmir Büyükşehir Belediyesi’nin 2023 mali yılı Gider Bütçesi 25.900.000.000,00 TL,  Net Gelir Bütçesi 21.923.000.000,00 TL,</w:t>
      </w:r>
    </w:p>
    <w:p>
      <w:r>
        <w:t>Finansmanın Ekonomik Sınıflandırması 3.977.000.000,00 TL öngörülmüştür. Mali yıl sonunda Gider Bütçesi 25.404.229.477,37</w:t>
      </w:r>
    </w:p>
    <w:p>
      <w:r>
        <w:t>TL, Gelir Bütçesi 25.438.294.095,26 TL, Finansmanın Ekonomik Sınıflandırması 7.995.217.875,79 TL olarak gerçekleşmiştir. Açıklama 2023</w:t>
      </w:r>
    </w:p>
    <w:p>
      <w:r>
        <w:t>Bütçe İle Tahmin Edilen2023</w:t>
      </w:r>
    </w:p>
    <w:p>
      <w:r>
        <w:t>GerçekleşenGerç. %</w:t>
      </w:r>
    </w:p>
    <w:p>
      <w:r>
        <w:t>Gelir Bütçesi 21.923.000.000,00 25.438.294.095,26 116,03</w:t>
      </w:r>
    </w:p>
    <w:p>
      <w:r>
        <w:t>Gider Bütçesi 25.900.000.000,00 25.404.229.477,37 98,09</w:t>
      </w:r>
    </w:p>
    <w:p>
      <w:r>
        <w:t>Finansmanın Ekonomik Sınıflandırması 3.977.000.000,00 7.995.217.875,79 201,04</w:t>
      </w:r>
    </w:p>
    <w:p>
      <w:r>
        <w:t>a. Gelir Bütçesi</w:t>
      </w:r>
    </w:p>
    <w:p>
      <w:r>
        <w:t>2023 mali yılı gelir bütçesi net 21.923.000.000,00 TL tahmin edilmiş olup, yılsonunda 25.611.625.500,77 TL tahsilat yapılmış,</w:t>
      </w:r>
    </w:p>
    <w:p>
      <w:r>
        <w:t>yapılan tahsilatlardan 173.331.405,51 TL red ve iade yapılarak net 25.438.294.095,26 TL gelir tahsil edilmiştir. 2023 mali yılı</w:t>
      </w:r>
    </w:p>
    <w:p>
      <w:r>
        <w:t>gelir bütçesinin gerçekleşme oranı % 116,03 ’tür. Düzey’ ine göre 2023 mali yılı gelir bütçesinin</w:t>
      </w:r>
    </w:p>
    <w:p>
      <w:r>
        <w:t>tahmin ve gerçekleşme oranları aşağıdaki tabloda gösterilmiştir. 2023 Mali Yılı Ekonomik Sınıflandırma 2. Düzeyde Bütçe ile Tahmin Edilen ve Gerçekleşen Gelirler</w:t>
      </w:r>
    </w:p>
    <w:p>
      <w:r>
        <w:t>Kodu Açıklama2023</w:t>
      </w:r>
    </w:p>
    <w:p>
      <w:r>
        <w:t>Bütçe ile</w:t>
      </w:r>
    </w:p>
    <w:p>
      <w:r>
        <w:t>Tahmin</w:t>
      </w:r>
    </w:p>
    <w:p>
      <w:r>
        <w:t>Edilen2023</w:t>
      </w:r>
    </w:p>
    <w:p>
      <w:r>
        <w:t>Tahsilatı2023</w:t>
      </w:r>
    </w:p>
    <w:p>
      <w:r>
        <w:t>Tahsilatta</w:t>
      </w:r>
    </w:p>
    <w:p>
      <w:r>
        <w:t>Red ve İadeler2023</w:t>
      </w:r>
    </w:p>
    <w:p>
      <w:r>
        <w:t>Net</w:t>
      </w:r>
    </w:p>
    <w:p>
      <w:r>
        <w:t>Geliri2023</w:t>
      </w:r>
    </w:p>
    <w:p>
      <w:r>
        <w:t>Gerç. %</w:t>
      </w:r>
    </w:p>
    <w:p>
      <w:r>
        <w:t>Bütçe Gelirleri Toplamı 21.923.000.000,00 25.611.625.500,77 173.331.405,51 25.438.294.095,26 116,03</w:t>
      </w:r>
    </w:p>
    <w:p>
      <w:r>
        <w:t>1 Vergi Gelirleri 132.314.000,00 148.420.472,52 81.354,53 148.339.117,99 112,11</w:t>
      </w:r>
    </w:p>
    <w:p>
      <w:r>
        <w:t>1 3 Dahilde Alınan Mal ve Hizmet vergileri 109.984.000,00 111.101.724,72 73.952,94 111.027.771,78 100,95</w:t>
      </w:r>
    </w:p>
    <w:p>
      <w:r>
        <w:t>1 6 Harçlar 22.330.000,00 37.318.747,80 7.401,59 37.311.346,21 167,09</w:t>
      </w:r>
    </w:p>
    <w:p>
      <w:r>
        <w:t>3 Teşebbüs ve Mülkiyet Gelirleri 852.514.000,00 1.471.650.431,75 162.881.936,26 1.308.768.495,49 153,52</w:t>
      </w:r>
    </w:p>
    <w:p>
      <w:r>
        <w:t>3 1 Mal ve Hizmet Satış Gelirleri 39.562.000,00 343.201.400,79 10.607.110,22 332.594.290,57 840,69</w:t>
      </w:r>
    </w:p>
    <w:p>
      <w:r>
        <w:t>32Malların Kullanma veya Faaliyette</w:t>
      </w:r>
    </w:p>
    <w:p>
      <w:r>
        <w:t>Bulunma İzni  Gelirleri  0,00 715.833,34 0,00 715.833,34 100,00</w:t>
      </w:r>
    </w:p>
    <w:p>
      <w:r>
        <w:t>3 4 Kurumlar Hasılatı 724.664.000,00 999.988.369,99 143.935.868,61 856.052.501,38 118,13</w:t>
      </w:r>
    </w:p>
    <w:p>
      <w:r>
        <w:t>3 5 Kurumlar Karları 14.000.000,00 1.749.374,62 0,00 1.749.374,62 12,50</w:t>
      </w:r>
    </w:p>
    <w:p>
      <w:r>
        <w:t>3 6 Kira Gelirleri 74.288.000,00 125.995.453,01 8.338.957,43 117.656.495,58 158,38</w:t>
      </w:r>
    </w:p>
    <w:p>
      <w:r>
        <w:t>4 Alınan Bağış ve Yardımlar ile Özel</w:t>
      </w:r>
    </w:p>
    <w:p>
      <w:r>
        <w:t>Gelirler661.000,00 41.757.065,59 100,00 41.756.965,59 6.317,24</w:t>
      </w:r>
    </w:p>
    <w:p>
      <w:r>
        <w:t>4 4 Kurumlardan ve Kişilerden Alınan</w:t>
      </w:r>
    </w:p>
    <w:p>
      <w:r>
        <w:t>Yardım ve Bağışlar11.000,00 39.436.183,02 100,00 39.436.083,02 358.509,85</w:t>
      </w:r>
    </w:p>
    <w:p>
      <w:r>
        <w:t>4 5 Proje Yardımları 650.000,00 2.320.882,57 0,00 2.320.882,57 357,06</w:t>
      </w:r>
    </w:p>
    <w:p>
      <w:r>
        <w:t>5 Diğer Gelirler 20.847.871.000,00 23.823.615.975,99 10.355.042,43 23.813.260.933,56 114,22</w:t>
      </w:r>
    </w:p>
    <w:p>
      <w:r>
        <w:t>5 1 Faiz Gelirleri 36.199.000,00 63.604.719,98 4.885.948,64 58.718.771,34 162,21</w:t>
      </w:r>
    </w:p>
    <w:p>
      <w:r>
        <w:t>5 2 Kişi ve Kurumlardan Alınan Paylar 20.511.467.000,00 23.125.711.917,24 228.974,30 23.125.482.942,94 112,74</w:t>
      </w:r>
    </w:p>
    <w:p>
      <w:r>
        <w:t>5 3 Para Cezaları 17.650.000,00 33.063.180,34 409.034,35 32.654.145,99 185,01</w:t>
      </w:r>
    </w:p>
    <w:p>
      <w:r>
        <w:t>5 9 Diğer Çeşitli Gelirler 282.555.000,00 601.236.158,43 4.831.085,14 596.405.073,29 211,08</w:t>
      </w:r>
    </w:p>
    <w:p>
      <w:r>
        <w:t>6 Sermaye Gelirleri 89.640.000,00 111.181.554,92 12.972,29 111.168.582,63 124,02</w:t>
      </w:r>
    </w:p>
    <w:p>
      <w:r>
        <w:t>6 1 Taşınmaz Satış Gelirleri 87.600.000,00 106.878.313,03 12.972,29 106.865.340,74 121,99</w:t>
      </w:r>
    </w:p>
    <w:p>
      <w:r>
        <w:t>6 2 Taşınır Satış Gelirleri 2.040.000,00 4.303.241,89 0,00 4.303.241,89 210,94</w:t>
      </w:r>
    </w:p>
    <w:p>
      <w:r>
        <w:t>8 Alacaklardan Tahsilat 0,00 15.000.000,00 0,00 15.000.000,00 100,00</w:t>
      </w:r>
    </w:p>
    <w:p>
      <w:r>
        <w:t>81Yurtiçi Alacaklardan Tahsilat 0,00 15.000.000,00 0,00 15.000.000,00 100,00</w:t>
      </w:r>
    </w:p>
    <w:p>
      <w:r>
        <w:t>Yukarıdaki tabloyu incelediğimizde 01- Vergi Gelirleri 148.339.117,99 TL ile %112,03, 03- Teşebbüs ve Mülkiyet Gelirleri</w:t>
      </w:r>
    </w:p>
    <w:p>
      <w:r>
        <w:t>1.308.768.495,49 TL ile %153,52 4- Alınan Bağış ve Yardımlar ile Özel Gelirler 41.756.965,59 ile %6.317,24, 05- Diğer</w:t>
      </w:r>
    </w:p>
    <w:p>
      <w:r>
        <w:t>Gelirler 23.813.260.933,56 TL ile % 114,22, 6- Sermaye Gelirleri 111.168.582,63 TL ile % 124,02, 08-Alacaklardan Tahsilat</w:t>
      </w:r>
    </w:p>
    <w:p>
      <w:r>
        <w:t>15.000.000,00 TL ile %100 olarak gerçekleşmiştir. 42</w:t>
      </w:r>
    </w:p>
    <w:p>
      <w:r>
        <w:t>Faaliyetlere İlişkin Bilgi ve Değerlendirmeler Mali BilgilerEkonomik sınıflandırmaya göre gelir bütçesinin gerçekleşme tutarları aşağıdaki grafikte gösterilmektedir. Gerçekleşen gelir bütçemizin %93,61’lik kısmını 05-Diğer Gelirler kalemi oluşturmaktadır. Gider Bütçesi</w:t>
      </w:r>
    </w:p>
    <w:p>
      <w:r>
        <w:t>2023 mali yılı gider bütçesi 25.900.000.000,00 TL tahmin edilmiş olup, yıl sonunda 25.404.229.477,37 TL olarak gerçekleşmiştir. Gider bütçesinin gerçekleşme oranı % 98,09 ’dur. 2023 mali yılında gider bütçesini fonksiyonel sınıflandırma düzeyinde incelediğimizde, toplam bütçe giderinin 37,10 % ’luk</w:t>
      </w:r>
    </w:p>
    <w:p>
      <w:r>
        <w:t>oran ve 9.423.959.322,97 TL gerçekleşme rakamı ile 01- Genel Kamu Hizmetleri, % 31,57 ’lik oran ve 8.018.923.054,95</w:t>
      </w:r>
    </w:p>
    <w:p>
      <w:r>
        <w:t>TL gerçekleşme rakamı ile 04-Ekonomik İşler ve Hizmetler, %8,45 ’lik oran ve 2.146.460.310,91 TL gerçekleşme rakamı ile</w:t>
      </w:r>
    </w:p>
    <w:p>
      <w:r>
        <w:t>08-Dinlenme, Kültür ve Din Hizmetleri,  % 6,49 ’luk oran ve 1.649.212.155,36 TL gerçekleşme rakamı ile 03-Kamu Düzeni ve</w:t>
      </w:r>
    </w:p>
    <w:p>
      <w:r>
        <w:t>Güvenlik Hizmetleri, % 5,21 ’lik oran ve 1.324.755.658,73 TL gerçekleşme rakamı ile 05-Çevre Koruma Hizmetleri , % 5,09</w:t>
      </w:r>
    </w:p>
    <w:p>
      <w:r>
        <w:t>’luk oran ve 1.294.438.273,95 TL gerçekleşme rakamı ile 10-Sosyal Güvenlik ve Sosyal Yardım Hizmetleri, % 4,06 ’lık oran</w:t>
      </w:r>
    </w:p>
    <w:p>
      <w:r>
        <w:t>ve 1.031.723.587,22 TL gerçekleşme rakamı ile 06-İskan ve Toplum Refahı Hizmetleri, ,  % 1,82 ’lik oran ve 462.676.343,38</w:t>
      </w:r>
    </w:p>
    <w:p>
      <w:r>
        <w:t>TL gerçekleşme rakamı ile 07-Sağlık Hizmetleri, % 0,21 ’lik oran ve 52.080.769,90 TL gerçekleşme rakamı ile 9-Eğitim</w:t>
      </w:r>
    </w:p>
    <w:p>
      <w:r>
        <w:t>Hizmetlerinin oluşturduğu görülmektedir. 2023 mali yılında gider bütçesini ekonomik sınıflandırma düzeyinde incelediğimizde,  % 99,86 ’lık gerçekleşme oranı ile</w:t>
      </w:r>
    </w:p>
    <w:p>
      <w:r>
        <w:t>3.841.300.532,05 TL 05-Cari Transferler,  % 100 ‘lük gerçekleşme oranı ile 1.691.813.078,63 TL 08-Borç Verme, % 99,17’lik</w:t>
      </w:r>
    </w:p>
    <w:p>
      <w:r>
        <w:t>gerçekleşme oranı ile 2.087.030.377,76 TL 01-Personel Giderleri,  % 96,57 ’lik gerçekleşme oranı ile 8.877.453.341,48 TL</w:t>
      </w:r>
    </w:p>
    <w:p>
      <w:r>
        <w:t>06-Sermaye Giderleri,  % 98,10 ’luk gerçekleşme oranı ile 7.756.515.371,95 TL 03-Mal Ve Hizmet Alım Giderleri, % 96,53 ’lük</w:t>
      </w:r>
    </w:p>
    <w:p>
      <w:r>
        <w:t>gerçekleşme oranı ile 202.848.695,03 TL 02-Sosyal Güvenlik Kurumlarına Devlet Primi Giderleri , % 99,99 ’luk gerçekleşme</w:t>
      </w:r>
    </w:p>
    <w:p>
      <w:r>
        <w:t>oranı 863.918.198,66-TL 04-Faiz Giderleri, % 100 ’lük gerçekleşme oranı ile 83.349.881,81 TL 07-Sermaye Transferlerinin</w:t>
      </w:r>
    </w:p>
    <w:p>
      <w:r>
        <w:t>oluşturduğu görülmektedir</w:t>
      </w:r>
    </w:p>
    <w:p>
      <w:r>
        <w:t>2023 mali yılı gider bütçesinin fonksiyonel sınıflandırmaya göre gerçekleşme tutarları aşağıdaki grafikte gösterilmektedir. 2023 mali yılı gider bütçesinin ekonomik sınıflandırmaya göre bütçe giderleri dağılımı aşağıdaki grafikte gösterilmiştir. 43</w:t>
      </w:r>
    </w:p>
    <w:p>
      <w:r>
        <w:t>İzmir Büyükşehir Belediyesi  2023 Faaliyet Raporu2023 Mali Yılı Ekonomik Sınıflandırma 2. Düzeyde Bütçe Ödenekleri ve Gerçekleşen Giderler</w:t>
      </w:r>
    </w:p>
    <w:p>
      <w:r>
        <w:t>Kodu Açıklama2023</w:t>
      </w:r>
    </w:p>
    <w:p>
      <w:r>
        <w:t>Geçen Yıldan</w:t>
      </w:r>
    </w:p>
    <w:p>
      <w:r>
        <w:t>Devreden</w:t>
      </w:r>
    </w:p>
    <w:p>
      <w:r>
        <w:t>Ödenek2023</w:t>
      </w:r>
    </w:p>
    <w:p>
      <w:r>
        <w:t>Bütçe İle Verilen2023</w:t>
      </w:r>
    </w:p>
    <w:p>
      <w:r>
        <w:t>Ek ve</w:t>
      </w:r>
    </w:p>
    <w:p>
      <w:r>
        <w:t>Olağan Üstü</w:t>
      </w:r>
    </w:p>
    <w:p>
      <w:r>
        <w:t>Verilen2023</w:t>
      </w:r>
    </w:p>
    <w:p>
      <w:r>
        <w:t>Net Ödenek2023</w:t>
      </w:r>
    </w:p>
    <w:p>
      <w:r>
        <w:t>Bütçe Giderleri2023</w:t>
      </w:r>
    </w:p>
    <w:p>
      <w:r>
        <w:t>Net</w:t>
      </w:r>
    </w:p>
    <w:p>
      <w:r>
        <w:t>Ödeneğe</w:t>
      </w:r>
    </w:p>
    <w:p>
      <w:r>
        <w:t>Gerç. %</w:t>
      </w:r>
    </w:p>
    <w:p>
      <w:r>
        <w:t>Bütçe Giderleri Toplamı 0,00 25.900.000.000,00 0,00 25.900.000.000,00 25.404.229.477,37 98,09</w:t>
      </w:r>
    </w:p>
    <w:p>
      <w:r>
        <w:t>1 Personel Giderleri 0,00 1.587.220.000,00 0,00 2.104.558.671,30 2.087.030.377,76 99,17</w:t>
      </w:r>
    </w:p>
    <w:p>
      <w:r>
        <w:t>1 1 Memurlar 0,00 1.143.145.000,00 0,00 1.805.995.895,30 1.799.914.945,49 99,66</w:t>
      </w:r>
    </w:p>
    <w:p>
      <w:r>
        <w:t>1 2 Sözleşmeli Personel 0,00 201.998.000,00 0,00 58.189.467,36 55.730.553,64 95,77</w:t>
      </w:r>
    </w:p>
    <w:p>
      <w:r>
        <w:t>1 3 İşçiler 0,00 218.604.000,00 0,00 213.751.294,00 206.049.708,69 96,40</w:t>
      </w:r>
    </w:p>
    <w:p>
      <w:r>
        <w:t>1 4 Geçici Personel 0,00 7.272.000,00 0,00 5.792.314,64 4.510.995,51 77,88</w:t>
      </w:r>
    </w:p>
    <w:p>
      <w:r>
        <w:t>1 5 Diğer Personel 0,00 16.201.000,00 0,00 20.829.700,00 20.824.174,43 99,97</w:t>
      </w:r>
    </w:p>
    <w:p>
      <w:r>
        <w:t>2 Sosyal Güvenlik Kurumlarına Devlet</w:t>
      </w:r>
    </w:p>
    <w:p>
      <w:r>
        <w:t>Primi Giderleri0,00 195.973.000,00 0,00 210.150.872,29 202.848.695,03 96,53</w:t>
      </w:r>
    </w:p>
    <w:p>
      <w:r>
        <w:t>2 1 Memurlar 0,00 126.339.000,00 0,00 162.374.016,68 158.628.282,03 97,69</w:t>
      </w:r>
    </w:p>
    <w:p>
      <w:r>
        <w:t>2 2 Sözleşmeli Personel 0,00 31.526.000,00 0,00 10.374.100,61 8.757.568,96 84,42</w:t>
      </w:r>
    </w:p>
    <w:p>
      <w:r>
        <w:t>2 3 İşçiler 0,00 38.108.000,00 0,00 37.402.755,00 35.462.844,04 94,81</w:t>
      </w:r>
    </w:p>
    <w:p>
      <w:r>
        <w:t>3 Mal ve Hizmet Alım Giderleri 0,00 5.555.469.000,00 0,00 7.906.408.602,00 7.756.515.371,95 98,10</w:t>
      </w:r>
    </w:p>
    <w:p>
      <w:r>
        <w:t>3 2 Tüketime Yönelik Mal ve Malzeme</w:t>
      </w:r>
    </w:p>
    <w:p>
      <w:r>
        <w:t>Alımları0,00 1.250.291.000,00 0,00 1.267.637.290,21 1.214.621.192,60 95,82</w:t>
      </w:r>
    </w:p>
    <w:p>
      <w:r>
        <w:t>3 3 Yolluklar 0,00 12.352.000,00 0,00 9.659.005,65 5.180.179,89 53,63</w:t>
      </w:r>
    </w:p>
    <w:p>
      <w:r>
        <w:t>3 4 Görev Giderleri 0,00 117.811.000,00 0,00 149.384.898,15 143.269.538,13 95,91</w:t>
      </w:r>
    </w:p>
    <w:p>
      <w:r>
        <w:t>3 5 Hizmet Alımları 0,00 3.547.896.000,00 0,00 5.775.389.882,80 5.729.210.751,42 99,20</w:t>
      </w:r>
    </w:p>
    <w:p>
      <w:r>
        <w:t>3 6 Temsil ve Tanıtma Giderleri 0,00 140.752.000,00 0,00 201.276.403,07 189.207.744,35 94,00</w:t>
      </w:r>
    </w:p>
    <w:p>
      <w:r>
        <w:t>3 7 Menkul Mal, Gayrimaddi Hak Alım,</w:t>
      </w:r>
    </w:p>
    <w:p>
      <w:r>
        <w:t>Bakım ve Onarım Giderleri0,00 465.995.000,00 0,00 491.246.107,12 467.692.240,62 95,21</w:t>
      </w:r>
    </w:p>
    <w:p>
      <w:r>
        <w:t>3 8 Gayrimenkul Mal Bakım ve Onarım</w:t>
      </w:r>
    </w:p>
    <w:p>
      <w:r>
        <w:t>Giderleri0,00 13.901.000,00 0,00 6.842.325,00 4.490.424,40 65,63</w:t>
      </w:r>
    </w:p>
    <w:p>
      <w:r>
        <w:t>3 9 Tedavi ve Cenaze Giderleri 0,00 6.471.000,00 0,00 4.972.690,00 2.843.300,54 57,18</w:t>
      </w:r>
    </w:p>
    <w:p>
      <w:r>
        <w:t>4 Faiz Giderleri 0,00 795.068.000,00 0,00 863.980.000,00 863.918.198,66 99,99</w:t>
      </w:r>
    </w:p>
    <w:p>
      <w:r>
        <w:t>4 2 Diğer İç Borç Faiz Giderleri 0,00 350.068.000,00 0,00 388.500.000,00 388.438.346,67 99,98</w:t>
      </w:r>
    </w:p>
    <w:p>
      <w:r>
        <w:t>4 3 Dış Borç Faiz Giderleri 0,00 445.000.000,00 0,00 475.480.000,00 475.479.851,99 100,00</w:t>
      </w:r>
    </w:p>
    <w:p>
      <w:r>
        <w:t>5 Cari Transferler 0,00 3.518.822.000,00 0,00 3.846.644.602,40 3.841.300.532,05 99,86</w:t>
      </w:r>
    </w:p>
    <w:p>
      <w:r>
        <w:t>5 1 Görev Zararları 0,00 41.725.000,00 0,00 75.288.500,00 75.054.488,67 99,69</w:t>
      </w:r>
    </w:p>
    <w:p>
      <w:r>
        <w:t>5 2 Hazine Yardımları 0,00 2.700.000.000,00 0,00 2.926.000.000,00 2.926.000.000,00 100,00</w:t>
      </w:r>
    </w:p>
    <w:p>
      <w:r>
        <w:t>5 3 Kar Amacı Gütmeyen Kuruluşlara</w:t>
      </w:r>
    </w:p>
    <w:p>
      <w:r>
        <w:t>Yapılan Transferler0,00 154.835.000,00 0,00 192.208.801,00 189.885.662,47 98,79</w:t>
      </w:r>
    </w:p>
    <w:p>
      <w:r>
        <w:t>5 4 Hane Halkına Yapılan Transferler 0,00 320.061.000,00 0,00 200.187.918,40 197.680.514,84 98,75</w:t>
      </w:r>
    </w:p>
    <w:p>
      <w:r>
        <w:t>5 6 Yurtdışına Yapılan Transferler 0,00 2.201.000,00 0,00 1.856.265,00 1.616.095,21 87,06</w:t>
      </w:r>
    </w:p>
    <w:p>
      <w:r>
        <w:t>5 8 Gelirlerden Ayrılan Paylar 0,00 300.000.000,00 0,00 451.103.118,00 451.063.770,86 99,99</w:t>
      </w:r>
    </w:p>
    <w:p>
      <w:r>
        <w:t>6 Sermaye Giderleri 0,00 10.599.898.000,00 0,00 9.193.030.952,01 8.877.453.341,48 96,57</w:t>
      </w:r>
    </w:p>
    <w:p>
      <w:r>
        <w:t>6 1 Mamul Mal Alımları 0,00 842.791.000,00 0,00 453.267.532,69 185.035.855,95 40,82</w:t>
      </w:r>
    </w:p>
    <w:p>
      <w:r>
        <w:t>6 2 Menkul Sermaye Üretim Giderleri 0,00 71.068.000,00 0,00 63.797.440,30 62.732.868,47 98,33</w:t>
      </w:r>
    </w:p>
    <w:p>
      <w:r>
        <w:t>6 3 Gayri Maddi Hak Alımları 0,00 62.159.000,00 0,00 33.134.080,00 31.826.050,53 96,05</w:t>
      </w:r>
    </w:p>
    <w:p>
      <w:r>
        <w:t>6 4 Gayrimenkul Alımları ve Kamulaştırması 0,00 401.280.000,00 0,00 655.855.317,16 654.785.760,64 99,84</w:t>
      </w:r>
    </w:p>
    <w:p>
      <w:r>
        <w:t>6 5 Gayrimenkul Sermaye Üretim Giderleri 0,00 7.981.000.000,00 0,00 6.876.960.871,55 6.855.585.942,35 99,69</w:t>
      </w:r>
    </w:p>
    <w:p>
      <w:r>
        <w:t>6 6 Menkul Malların Büyük Onarım Giderleri 0,00 1.600.000,00 0,00 510.000,00 506.774,60 99,37</w:t>
      </w:r>
    </w:p>
    <w:p>
      <w:r>
        <w:t>6 7 Gayrimenkul Büyük Onarım Giderleri 0,00 1.240.000.000,00 0,00 1.109.505.710,31 1.086.980.088,94 97,97</w:t>
      </w:r>
    </w:p>
    <w:p>
      <w:r>
        <w:t>7 Sermaye Transferleri 0,00 429.550.000,00 0,00 83.351.300,00 83.349.881,81 100,00</w:t>
      </w:r>
    </w:p>
    <w:p>
      <w:r>
        <w:t>7 1 Yurtiçi Sermaye Transferleri 0,00 429.500.000,00 0,00 83.351.300,00 83.349.881,81 100,00</w:t>
      </w:r>
    </w:p>
    <w:p>
      <w:r>
        <w:t>7 2 Yurtdışı Sermaye Transferleri 0,00 50.000,00 0,00 0,00 0,00 0,00</w:t>
      </w:r>
    </w:p>
    <w:p>
      <w:r>
        <w:t>8 Borç verme 0,00 1.600.000.000,00 0,00 1.691.875.000,00 1.691.813.078,63 100,00</w:t>
      </w:r>
    </w:p>
    <w:p>
      <w:r>
        <w:t>8 1 Yurtiçi Borç verme 0,00 1.600.000.000,00 0,00 1.691.875.000,00 1.691.813.078,63 100,00</w:t>
      </w:r>
    </w:p>
    <w:p>
      <w:r>
        <w:t>9 Yedek Ödenekler 0,00 1.618.000.000,00 0,00 0,00 0,00 0,00</w:t>
      </w:r>
    </w:p>
    <w:p>
      <w:r>
        <w:t>9 1 Personel Giderlerinikarşılama Ödeneği 0,00 15.000.000,00 0,00 0,00 0,00 0,00</w:t>
      </w:r>
    </w:p>
    <w:p>
      <w:r>
        <w:t>9 4 Öngörülmeyen Giderlerödeneği 0,00 1.600.000.000,00 0,00 0,00 0,00 0,00</w:t>
      </w:r>
    </w:p>
    <w:p>
      <w:r>
        <w:t>9 5 Doğal Afet Giderlerinikarşılama Ödeneği 0,00 3.000.000,00 0,00 0,00 0,00 0,00</w:t>
      </w:r>
    </w:p>
    <w:p>
      <w:r>
        <w:t>9 6 Yedek Ödenek 0,00 600.000.000,00 321.000.000,00 0,00 0,00 0,00</w:t>
      </w:r>
    </w:p>
    <w:p>
      <w:r>
        <w:t>9 7 Yeni Kurulacak Daire Veidarelerin</w:t>
      </w:r>
    </w:p>
    <w:p>
      <w:r>
        <w:t>İhtiyaçlarını Karşılama Ödeneği0,00 0,00 0,00 0,00 0,00 0,00</w:t>
      </w:r>
    </w:p>
    <w:p>
      <w:r>
        <w:t>9 9 Diğer Yedek Ödenekler 0,00 2.950.000,00 0,00 0,00 0,00 0,00</w:t>
      </w:r>
    </w:p>
    <w:p>
      <w:r>
        <w:t>44</w:t>
      </w:r>
    </w:p>
    <w:p>
      <w:r>
        <w:t>Faaliyetlere İlişkin Bilgi ve Değerlendirmeler Mali Bilgiler2023 mali yılı gider bütçesinin kurumsal sınıflandırmaya göre bütçe ödenekleri ve bütçe giderleri dağılımı aşağıdaki tabloda</w:t>
      </w:r>
    </w:p>
    <w:p>
      <w:r>
        <w:t>gösterilmiştir. 2023 Mali Yılı Kurumsal Sınıflandırma 4. Düzeyde Bütçe Ödenekleri ve Gerçekleşen Giderler</w:t>
      </w:r>
    </w:p>
    <w:p>
      <w:r>
        <w:t>Kodu</w:t>
      </w:r>
    </w:p>
    <w:p>
      <w:r>
        <w:t>Açıklama2023</w:t>
      </w:r>
    </w:p>
    <w:p>
      <w:r>
        <w:t>Geçen</w:t>
      </w:r>
    </w:p>
    <w:p>
      <w:r>
        <w:t>Yıldan</w:t>
      </w:r>
    </w:p>
    <w:p>
      <w:r>
        <w:t>Devreden</w:t>
      </w:r>
    </w:p>
    <w:p>
      <w:r>
        <w:t>Ödenek2023</w:t>
      </w:r>
    </w:p>
    <w:p>
      <w:r>
        <w:t>Bütçe ile verilen2023</w:t>
      </w:r>
    </w:p>
    <w:p>
      <w:r>
        <w:t>Ek ve</w:t>
      </w:r>
    </w:p>
    <w:p>
      <w:r>
        <w:t>Olağan Üstü</w:t>
      </w:r>
    </w:p>
    <w:p>
      <w:r>
        <w:t>Verilen2023</w:t>
      </w:r>
    </w:p>
    <w:p>
      <w:r>
        <w:t>Net Ödenek2023</w:t>
      </w:r>
    </w:p>
    <w:p>
      <w:r>
        <w:t>Bütçe Gideri2023</w:t>
      </w:r>
    </w:p>
    <w:p>
      <w:r>
        <w:t>Net</w:t>
      </w:r>
    </w:p>
    <w:p>
      <w:r>
        <w:t>Ödeneğe</w:t>
      </w:r>
    </w:p>
    <w:p>
      <w:r>
        <w:t>Gerç. %2023</w:t>
      </w:r>
    </w:p>
    <w:p>
      <w:r>
        <w:t>Bütçe</w:t>
      </w:r>
    </w:p>
    <w:p>
      <w:r>
        <w:t>Gideri</w:t>
      </w:r>
    </w:p>
    <w:p>
      <w:r>
        <w:t>Toplam</w:t>
      </w:r>
    </w:p>
    <w:p>
      <w:r>
        <w:t>İçinde</w:t>
      </w:r>
    </w:p>
    <w:p>
      <w:r>
        <w:t>%IIIIIIIV</w:t>
      </w:r>
    </w:p>
    <w:p>
      <w:r>
        <w:t>46 BELEDİYE 0,00 25.900.000.000,00 0,00 25.900.000.000,00 25.404.229.477,37 98,09 100,00</w:t>
      </w:r>
    </w:p>
    <w:p>
      <w:r>
        <w:t>46 35 İZMİR 0,00 25.900.000.000,00 0,00 25.900.000.000,00 25.404.229.477,37 98,09 100,00</w:t>
      </w:r>
    </w:p>
    <w:p>
      <w:r>
        <w:t>46 35 1 İZMİR BÜYÜKŞEHİR BELEDİYESİ 0,00 25.900.000.000,00 0,00 25.900.000.000,00 25.404.229.477,37 98,09 100,00</w:t>
      </w:r>
    </w:p>
    <w:p>
      <w:r>
        <w:t>46 35 1 1 Genel Sekreterlik 0,00 10.367.000,00 0,00 13.115.337,42 13.059.622,29 99,58 0,05</w:t>
      </w:r>
    </w:p>
    <w:p>
      <w:r>
        <w:t>46 35 1 2 Özel Kalem Müdürlüğü 0,00 19.490.000,00 0,00 26.581.355,00 26.046.069,55 97,99 0,10</w:t>
      </w:r>
    </w:p>
    <w:p>
      <w:r>
        <w:t>46 35 1 5 İnsan Kaynakları ve Eğitim Dairesi Başkanlığı 0,00 171.068.000,00 0,00 276.422.943,00 275.795.389,48 99,77 1,09</w:t>
      </w:r>
    </w:p>
    <w:p>
      <w:r>
        <w:t>46 35 1 10 Bilgi İşlem Dairesi Başkanlığı 0,00 166.988.000,00 0,00 225.771.669,81 223.181.652,59 98,85 0,88</w:t>
      </w:r>
    </w:p>
    <w:p>
      <w:r>
        <w:t>46 35 1 11 Makine İkmal Bakım ve Onarım Dairesi</w:t>
      </w:r>
    </w:p>
    <w:p>
      <w:r>
        <w:t>Başkanlığı0,00 1.680.557.000,00 0,00 1.630.729.611,94 1.375.908.467,77 84,37 5,42</w:t>
      </w:r>
    </w:p>
    <w:p>
      <w:r>
        <w:t>46 35 1 19 Destek Hizmetleri Dairesi Başkanlığı 0,00 2.054.777.000,00 0,00 2.472.376.695,91 2.469.205.689,46 99,87 9,72</w:t>
      </w:r>
    </w:p>
    <w:p>
      <w:r>
        <w:t>46 35 1 20 Teftiş Kurulu Başkanlığı 0,00 7.932.000,00 0,00 9.875.000,00 9.829.254,38 99,54 0,04</w:t>
      </w:r>
    </w:p>
    <w:p>
      <w:r>
        <w:t>46 35 1 21 İç Denetim Birimi Başkanlığı 0,00 5.102.000,00 0,00 6.858.000,00 6.836.770,71 99,69 0,03</w:t>
      </w:r>
    </w:p>
    <w:p>
      <w:r>
        <w:t>46 35 1 22 Strateji Geliştirme Dairesi Başkanlığı 0,00 18.482.000,00 0,00 25.918.041,00 22.786.226,05 87,92 0,09</w:t>
      </w:r>
    </w:p>
    <w:p>
      <w:r>
        <w:t>46 35 1 23 Mali Hizmetler Dairesi Başkanlığı 0,00 5.026.890.000,00 0,00 3.519.207.184,00 3.516.624.651,23 99,93 13,84</w:t>
      </w:r>
    </w:p>
    <w:p>
      <w:r>
        <w:t>46 35 1 24 1. Finansmanın Ekonomi Sınıflandırması</w:t>
      </w:r>
    </w:p>
    <w:p>
      <w:r>
        <w:t>İzmir Büyükşehir Belediyesi’nin 2023 mali yılı Finansmanın Ekonomik Sınıflandırması aşağıdaki tabloda gösterilmiştir. 2023 Mali Yılı Finansmanın Ekonomik Sınıflandırması</w:t>
      </w:r>
    </w:p>
    <w:p>
      <w:r>
        <w:t>Kodu Açıklama 2023 Öngörülen 2023 Gerçekleşen</w:t>
      </w:r>
    </w:p>
    <w:p>
      <w:r>
        <w:t>1 İÇ BORÇLANMA 1.290.000.000,00 797.447.322,73</w:t>
      </w:r>
    </w:p>
    <w:p>
      <w:r>
        <w:t>8 MALİ KURULUŞLARDAN SAĞLANAN FİNANSMAN 1.295.000.000,00 777.484.753,47</w:t>
      </w:r>
    </w:p>
    <w:p>
      <w:r>
        <w:t>1 Bankalar 1.295.000.000,00 777.484.753,47</w:t>
      </w:r>
    </w:p>
    <w:p>
      <w:r>
        <w:t>1Borçlanma 1.875.000.000,00 1.764.257.833,54</w:t>
      </w:r>
    </w:p>
    <w:p>
      <w:r>
        <w:t>2Ödeme -580.000.000,00 -986.773.080,07</w:t>
      </w:r>
    </w:p>
    <w:p>
      <w:r>
        <w:t>2 İller Bankası</w:t>
      </w:r>
    </w:p>
    <w:p>
      <w:r>
        <w:t>1Borçlanma</w:t>
      </w:r>
    </w:p>
    <w:p>
      <w:r>
        <w:t>2Ödeme</w:t>
      </w:r>
    </w:p>
    <w:p>
      <w:r>
        <w:t>3Kur Farkı</w:t>
      </w:r>
    </w:p>
    <w:p>
      <w:r>
        <w:t>9 DİĞER YÜKÜMLÜLÜKLER -5.000.000,00 19.962.569,26</w:t>
      </w:r>
    </w:p>
    <w:p>
      <w:r>
        <w:t>9 Diğer -5.000.000,00 19.962.569,26</w:t>
      </w:r>
    </w:p>
    <w:p>
      <w:r>
        <w:t>1Borçlanma 10.000.000,00</w:t>
      </w:r>
    </w:p>
    <w:p>
      <w:r>
        <w:t>2Ödeme -5.000.000,00 -7.738.719,77</w:t>
      </w:r>
    </w:p>
    <w:p>
      <w:r>
        <w:t>3Kur Farkı 17.701.289,03</w:t>
      </w:r>
    </w:p>
    <w:p>
      <w:r>
        <w:t>2 DIŞ BORÇLANMA 1.260.000.000,00 5.340.345.182,99</w:t>
      </w:r>
    </w:p>
    <w:p>
      <w:r>
        <w:t>8 MALİ KURULUŞLARDAN SAĞLANAN FİNANSMAN 1.260.000.000,00 5.340.345.182,99</w:t>
      </w:r>
    </w:p>
    <w:p>
      <w:r>
        <w:t>1 Bankalar 1.260.000.000,00 5.340.345.182,99</w:t>
      </w:r>
    </w:p>
    <w:p>
      <w:r>
        <w:t>1Borçlanma 2.800.000.000,00 1.401.378.802,03</w:t>
      </w:r>
    </w:p>
    <w:p>
      <w:r>
        <w:t>2Ödeme -1.540.000.000,00 -1.765.193.213,94</w:t>
      </w:r>
    </w:p>
    <w:p>
      <w:r>
        <w:t>3Kur Farkı 5.704.159.594,90</w:t>
      </w:r>
    </w:p>
    <w:p>
      <w:r>
        <w:t>3LİKİDİTE AMAÇLI TUTULAN NAKİT, MEVDUAT VE MENKUL</w:t>
      </w:r>
    </w:p>
    <w:p>
      <w:r>
        <w:t>KIYMETLERDEKİ DEĞİŞİKLİKLER1.427.000.000,00 1.857.425.370,07</w:t>
      </w:r>
    </w:p>
    <w:p>
      <w:r>
        <w:t>2 BANKALAR 1.427.000.000,00 1.857.425.370,07</w:t>
      </w:r>
    </w:p>
    <w:p>
      <w:r>
        <w:t>1 Bankalar 1.427.000.000,00 1.857.425.370,07</w:t>
      </w:r>
    </w:p>
    <w:p>
      <w:r>
        <w:t>1Türk Lirası Cinsinden Banka Hesapları 1.427.000.000,00 1.738.822.359,47</w:t>
      </w:r>
    </w:p>
    <w:p>
      <w:r>
        <w:t>2Döviz Cinsinden Banka Hesapları 118.603.010,60</w:t>
      </w:r>
    </w:p>
    <w:p>
      <w:r>
        <w:t>4 NET BORÇLANMA 2.550.000.000,00 6.137.792.505,72</w:t>
      </w:r>
    </w:p>
    <w:p>
      <w:r>
        <w:t>0 NET BORÇLANMA 2.550.000.000,00 6.137.792.505,72</w:t>
      </w:r>
    </w:p>
    <w:p>
      <w:r>
        <w:t>0 Net Borçlanma 2.550.000.000,00 6.137.792.505,72</w:t>
      </w:r>
    </w:p>
    <w:p>
      <w:r>
        <w:t>0Net Borçlanma 2.550.000.000,00 6.137.792.505,72</w:t>
      </w:r>
    </w:p>
    <w:p>
      <w:r>
        <w:t>5 NET FİNANSMAN 3.977.000.000,00 7.995.217.875,79</w:t>
      </w:r>
    </w:p>
    <w:p>
      <w:r>
        <w:t>0 NET FİNANSMAN 3.977.000.000,00 7.995.217.875,79</w:t>
      </w:r>
    </w:p>
    <w:p>
      <w:r>
        <w:t>0 Net Finansman 3.977.000.000,00 7.995.217.875,79</w:t>
      </w:r>
    </w:p>
    <w:p>
      <w:r>
        <w:t>0Net Finansman 3.977.000.000,00 7.995.217.875,79</w:t>
      </w:r>
    </w:p>
    <w:p>
      <w:r>
        <w:t>Not:</w:t>
        <w:tab/>
        <w:t>Borclanma,</w:t>
        <w:tab/>
        <w:t>Önceki</w:t>
        <w:tab/>
        <w:t>Yıldan</w:t>
        <w:tab/>
        <w:t>Nakit</w:t>
        <w:tab/>
        <w:t>Devri</w:t>
        <w:tab/>
        <w:t>(+),</w:t>
        <w:tab/>
        <w:tab/>
        <w:t>Ödemeler</w:t>
        <w:tab/>
        <w:tab/>
        <w:t>(-)</w:t>
      </w:r>
    </w:p>
    <w:p>
      <w:r>
        <w:t>2023 mali yılı bütçesinde finansmanın ekonomik sınıflandırması için net 3.977.000.000,00 TL finansman öngörülmüştür. 2023 mali yılı içerisinde Türkiye Finans Katılım Bankası A.Ş.’nden Ocak ayında 41.760.000,00 TL, Eylül ayında 70.000.000,07 TL,</w:t>
      </w:r>
    </w:p>
    <w:p>
      <w:r>
        <w:t>Kasım ayında 125.828.400,00 TL ve Aralık ayında 47.856.000,00 TL olmak üzere toplamda 285.444.400,07 TL, Burgan Bank A.Ş.’nden</w:t>
      </w:r>
    </w:p>
    <w:p>
      <w:r>
        <w:t>Ocak ayında 13.500.000,00 TL, Ağustos ayında 33.000.000,00 TL, Eylül ayında 25.000.000,00 TL, Ekim ayında 39.500.000,00 TL</w:t>
      </w:r>
    </w:p>
    <w:p>
      <w:r>
        <w:t>ve Kasım ayında 54.000.000,00 TL olmak üzere toplamda 165.000.000,00 TL, Türkiye Garanti Bankası A.Ş.’nden Ocak ayında</w:t>
      </w:r>
    </w:p>
    <w:p>
      <w:r>
        <w:t>50.000.000,00 TL, Temmuz ayında 50.000.000,00 TL ve Ekim ayında 200.000.000,00 TL olmak üzere toplamda 300.000.000,00 TL ,</w:t>
      </w:r>
    </w:p>
    <w:p>
      <w:r>
        <w:t>Odeabank A.Ş.’nden Şubat ayında 31.000.000,00 TL, Ağustos ayında 50.000.000,00 TL, Eylül ayında 50.000.000,00 TL ve Ekim</w:t>
      </w:r>
    </w:p>
    <w:p>
      <w:r>
        <w:t>ayında 50.000.000,00 TL olmak üzere toplamda 181.000.000,00 TL, Yapı ve Kredi Bankası A.Ş.’nden Mart ayında 44.000.000,00 TL,</w:t>
      </w:r>
    </w:p>
    <w:p>
      <w:r>
        <w:t>Mayıs ayında 15.000.000,00 TL, Ekim ayında 159.496.733,48 TL ve Kasım ayında 161.516.699,99 TL olmak üzere toplam -</w:t>
      </w:r>
    </w:p>
    <w:p>
      <w:r>
        <w:t>da 380.013.433,47 TL, Türk Ekonomi Bankası A.Ş.’nden Mayıs ayında 40.000.000,00 TL, Ağustos ayında 19.800.000,00 TL ve</w:t>
      </w:r>
    </w:p>
    <w:p>
      <w:r>
        <w:t>Ekim ayında 19.000.000,00 TL olmak üzere 78.800.000,00 TL, Denizbank A.Ş.’nden Kasım ayında 150.000.000,00 TL ve Aralık</w:t>
      </w:r>
    </w:p>
    <w:p>
      <w:r>
        <w:t>50.000.000,00 TL olmak üzere 200.000.000,00 TL ve Akbank Türk A.Ş.’nden Kasım ayında 174.000.000,00 TL kredi kullanılmıştır. 2023 mali yılı içerisinde Türkiye Vakıflar Bankası Türk Anonim Ortaklığı'na 27.905.405,24 TL, Denizbank A.Ş.’ne 169.275.000,24 TL,</w:t>
      </w:r>
    </w:p>
    <w:p>
      <w:r>
        <w:t>Vakıf Katılım Bankası A.Ş.’ne 3.833.333,20 TL, Türkiye Finans Katılım Bankası A.Ş.’ne 124.218.274,81 TL, Fibabanka A.Ş.’ne</w:t>
      </w:r>
    </w:p>
    <w:p>
      <w:r>
        <w:t>50.166.666,84 TL, Türkiye Garanti Bankası A.Ş.’ne 143.777.777,42 TL, Türk Ekonomi Bankası A.Ş.’ne 55.859.989,00 TL,</w:t>
      </w:r>
    </w:p>
    <w:p>
      <w:r>
        <w:t>Odeabank A.Ş.’ne 181.000.000,04 TL, Burgan Bank A.Ş.’ne 99.708.333,34 TL, QNB Finansbank A.Ş.’ne 8.400.000,00 TL, Hazine</w:t>
      </w:r>
    </w:p>
    <w:p>
      <w:r>
        <w:t>Müsteşarlığı'na 7.738.719,77 TL, Yapı ve Kredi Bankası A.Ş.’ne 117.794.966,61 TL ve Akbank Türk A.Ş.’ne 4.833.333,33 TL mali</w:t>
      </w:r>
    </w:p>
    <w:p>
      <w:r>
        <w:t>borç nakit olarak ödenmiştir. 2023 mali yılında toplam 994.511.799,84 TL iç borç kredi geri ödemesi yapılmıştır. Dış borçlanma için 2023 yılı mali bütçesinde 2.800.000.000,00 TL borçlanma, 1.540.000.000,00 TL ödeme öngörülerek net</w:t>
      </w:r>
    </w:p>
    <w:p>
      <w:r>
        <w:t>1.260.000.000,00 TL dış borçlanma tahmin edilmiştir. 2023 mali yılı içerisinde Fahrettin Altay-Narlıdere İstihkâm Okulu Hafif Raylı Sistem Hattı Projesi kapsamında Avrupa İmar ve</w:t>
      </w:r>
    </w:p>
    <w:p>
      <w:r>
        <w:t>Kalkınma Bankası’ndan (EBRD) 868.011.000,00 TL, Üçyol-Buca Hafif Raylı Sistem Hattı Projesi kapsamında Fransız Kalkınma</w:t>
      </w:r>
    </w:p>
    <w:p>
      <w:r>
        <w:t>Ajansı’ndan (AFD) 266.394.890,83 TL ve Avrupa İmar ve Kalkınma Bankası’ndan (EBRD) 266.972.911,20 TL olmak üzere</w:t>
      </w:r>
    </w:p>
    <w:p>
      <w:r>
        <w:t>toplamda 1.401.378.802,03 TL dış borçlanma yapılmıştır. 2023 mali yılı içerisinde Avrupa Yatırım Bankası’na (EIB) 174.650.871,56 TL, Uluslararası Finans Kurumu'na (IFC) 181.953.269,29</w:t>
      </w:r>
    </w:p>
    <w:p>
      <w:r>
        <w:t>TL, Avrupa İmar ve Kalkınma Bankası'na (EBRD) 475.690.440,09 TL, Fransız Kalkınma Ajansı'na (AFD) 263.570.741,87 TL,</w:t>
      </w:r>
    </w:p>
    <w:p>
      <w:r>
        <w:t>MIGA Garantili ING DiBa AG'ye 245.345.575,11 TL, Karadeniz Ticaret ve Kalkınma Bankası’na (BSTDB) 148.519.411,73 TL,</w:t>
      </w:r>
    </w:p>
    <w:p>
      <w:r>
        <w:t>Asya Altyapı Yatırım Bankası’na (AIIB) 138.624.722,33 TL ve SACE S.p.A. Kapsamı Altında ING DiBa AG’ye 136.838.181,96 TL</w:t>
      </w:r>
    </w:p>
    <w:p>
      <w:r>
        <w:t>mali borç nakit olarak ödenmiştir. 2023 mali yılında toplam 1.765.193.213,94 TL dış borç kredi geri ödemesi yapılmıştır. 2023 mali yılında Net finansman 3.977.000.000,00 TL olarak öngörülmüş olup, yılsonunda 7.995.217.875,79 TL olarak gerçekleşmiştir. Temel Mali Tablolara İlişkin Açıklamalar</w:t>
      </w:r>
    </w:p>
    <w:p>
      <w:r>
        <w:t>Belediyemizin 2023 mali yılı temel mali tabloları; 2023 Mali Yılı Kapanış Bilançosu,  Faaliyet Sonuçları Tablosu ve Bütçe Uygu -</w:t>
      </w:r>
    </w:p>
    <w:p>
      <w:r>
        <w:t>lama Sonuçları Tablosu aşağıda yer almaktadır. 46</w:t>
      </w:r>
    </w:p>
    <w:p>
      <w:r>
        <w:t>Faaliyetlere İlişkin Bilgi ve Değerlendirmeler Mali Bilgiler</w:t>
      </w:r>
    </w:p>
    <w:p>
      <w:r>
        <w:t>2023 Mali Yılı Kapanış Bilançosu (TL)</w:t>
      </w:r>
    </w:p>
    <w:p>
      <w:r>
        <w:t>AKTİF 2021 Yılı 2022 Yılı 2023 Yılı PASİF 2021 Yılı 2022 Yılı 2023 Yılı</w:t>
      </w:r>
    </w:p>
    <w:p>
      <w:r>
        <w:t>1Dönen Varlıklar 800.239.719,54 1.354.394.520,40 3.202.998.380,93 3Kısa Vadeli Yabancı Kaynaklar 2.814.530.514,67 4.806.796.827,44 7.482.870.564,07</w:t>
      </w:r>
    </w:p>
    <w:p>
      <w:r>
        <w:t>10Hazır Değerler 523.829.864,71 581.983.529,19 1.866.238.422,22 30Kısa Vadeli İç Mali Borçlar 559.051.023,49 599.560.618,38 1.190.062.281,47</w:t>
      </w:r>
    </w:p>
    <w:p>
      <w:r>
        <w:t>100 Kasa Hesabı 0,00 0,00 0,00 300 Banka Kredileri Hesabı 525.204.777,26 578.444.912,87 1.158.544.055,54</w:t>
      </w:r>
    </w:p>
    <w:p>
      <w:r>
        <w:t>101 Alınan Çekler Hesabı 0,00 0,00 0,00 303 Kamu İdarelerine Mali Borçlar Hesabı 21.846.246,23 5.115.705,51 18.412.333,69</w:t>
      </w:r>
    </w:p>
    <w:p>
      <w:r>
        <w:t>102 Banka Hesabı 6.539.078,02 6.576.604,99 14.594.920,75 304 Cari Yılda Ödenecek Tahviller Hesabı 0,00 0,00 0,00</w:t>
      </w:r>
    </w:p>
    <w:p>
      <w:r>
        <w:t>103 Verilen Çekler ve Gönderme Emirleri Hesabı ( - ) -2.092,96 -5.173,77 -12.033,12 307 Finansal Kiralama İşlemlerinden Borçlar Hesabı 0,00 0,00 0,00</w:t>
      </w:r>
    </w:p>
    <w:p>
      <w:r>
        <w:t>104 Proje Özel Hesabı 8.979.302,75 9.881.523,89 22.947.268,75 308 Ertelenmiş Finansal Kiralama Borçlanma Maliyetleri Hesabı 0,00 0,00 0,00</w:t>
      </w:r>
    </w:p>
    <w:p>
      <w:r>
        <w:t>105 Döviz Hesabı 101.134,08 543.830,41 3.563.138,32 309 Kısa Vadeli Diğer İç Mali Borçlar Hesabı 12.000.000,00 16.000.000,00 13.105.892,24</w:t>
      </w:r>
    </w:p>
    <w:p>
      <w:r>
        <w:t>106 Döviz Gönderme Emirleri Hesabı  ( - ) 0,00 0,00 0,00 31Kısa Vadeli Dış Mali Borçlar 1.004.428.265,95 1.393.763.322,89 2.347.648.513,79</w:t>
      </w:r>
    </w:p>
    <w:p>
      <w:r>
        <w:t>108 Diğer Hazır Değerler Hesabı 506.062.242,92 560.378.013,99 1.816.320.042,25 310 Cari Yılda Ödenecek Dış Mali Borçlar Hesabı 1.004.428.265,95 1.393.763.322,89 2.347.648.513,79</w:t>
      </w:r>
    </w:p>
    <w:p>
      <w:r>
        <w:t>109 Banka Kredi Kartlarından Alacaklar Hesabı 2.150.199,90 4.608.729,68 8.825.085,27 32Faaliyet Borçları 849.214.985,01 2.080.230.640,29 2.909.234.339,17</w:t>
      </w:r>
    </w:p>
    <w:p>
      <w:r>
        <w:t>11Menkul Kıymet ve Varlıklar 0,00 0,00 0,00 320 Bütçe Emanetleri Hesabı 849.214.985,01 2.080.230.640,29 2.909.234.339,17</w:t>
      </w:r>
    </w:p>
    <w:p>
      <w:r>
        <w:t>110 Hisse Senetleri Hesabı 0,00 0,00 0,00 322 Bütçeleştirilecek Borçlar Hesabı 0,00 0,00 0,00</w:t>
      </w:r>
    </w:p>
    <w:p>
      <w:r>
        <w:t>111 Özel Kesim Tahvil Senet ve Bonoları Hesabı 0,00 0,00 0,00 329 Diğer Çeşitli Borçlar Hesabı 0,00 0,00 0,00</w:t>
      </w:r>
    </w:p>
    <w:p>
      <w:r>
        <w:t>112 Kamu Kesimi Tahvil Senet ve Bonoları Hesabı 0,00 0,00 0,00 33Emanet Yabancı Kaynaklar 192.563.922,97 457.658.767,47 521.010.384,46</w:t>
      </w:r>
    </w:p>
    <w:p>
      <w:r>
        <w:t>117 Menkul Varlıklar Hesabı 0,00 0,00 0,00 330 Alınan Depozito ve Teminatlar Hesabı 34.540.443,57 69.641.657,52 107.366.444,53</w:t>
      </w:r>
    </w:p>
    <w:p>
      <w:r>
        <w:t>118 Diğer Menkul Kıymet ve Varlıklar Hesabı 0,00 0,00 0,00 333 Emanetler Hesabı 158.023.479,40 388.017.109,95 413.643.939,93</w:t>
      </w:r>
    </w:p>
    <w:p>
      <w:r>
        <w:t>12Faaliyet  Alacakları 83.075.200,48 114.121.354,29 240.823.792,47 34Alınan Avanslar 0,00 0,00 0,00</w:t>
      </w:r>
    </w:p>
    <w:p>
      <w:r>
        <w:t>120 Gelirlerden  Alacaklar  Hesabı 0,00 0,00 0,00 340 Alınan Sipariş Avansları Hesabı 0,00 0,00 0,00</w:t>
      </w:r>
    </w:p>
    <w:p>
      <w:r>
        <w:t>121 Gelirlerden Takipli Alacaklar Hesabı 71.079.525,60 102.368.703,25 227.722.981,67 349 Alınan Diğer Avanslar Hesabı 0,00 0,00 0,00</w:t>
      </w:r>
    </w:p>
    <w:p>
      <w:r>
        <w:t>122 Gelirlerden Tecilli ve Tehirli Alacaklar Hesabı 2.831.276,79 2.255.430,37 2.123.949,93 36Ödenecek Diğer Yükümlülükler 71.877.995,90 81.969.562,97 159.709.379,73</w:t>
      </w:r>
    </w:p>
    <w:p>
      <w:r>
        <w:t>126 Verilen Depozito ve Teminatlar Hesabı 3.671.311,50 3.959.297,68 4.285.064,33 360 Ödenecek Vergi ve Fonlar Hesabı 59.903.133,96 64.614.069,11 150.109.920,49</w:t>
      </w:r>
    </w:p>
    <w:p>
      <w:r>
        <w:t>127 Diğer Faaliyet Alacakları Hesabı 5.493.086,59 5.537.922,99 6.691.796,54 361 Ödenecek Sosyal Güvenlik Kesintileri Hesabı 6.014.789,30 11.234.201,30 7.875.230,55</w:t>
      </w:r>
    </w:p>
    <w:p>
      <w:r>
        <w:t>13Kurum Alacakları 11.498.091,98 0,00 0,00 362Fonlar veya Diğer Kamu İdareleri  Adına Yapılan Tahsilat</w:t>
      </w:r>
    </w:p>
    <w:p>
      <w:r>
        <w:t>Hesabı5.960.072,64 5.931.916,68 1.724.228,69</w:t>
      </w:r>
    </w:p>
    <w:p>
      <w:r>
        <w:t>132 Kurumca Verilen Borçlardan Alacaklar Hesabı 0,00 0,00 0,00 363 Kamu İdareleri Payları Hesabı 0,00 189.375,88 0,00</w:t>
      </w:r>
    </w:p>
    <w:p>
      <w:r>
        <w:t>137 Takipteki Kurum Alacakları Hesabı 0,00 0,00 0,00 368Vadesi Geçmiş, Ertelenmiş veya Taksitlendirilmiş Vergi ve</w:t>
      </w:r>
    </w:p>
    <w:p>
      <w:r>
        <w:t>Diğer Yükümlülükler Hesabı0,00 0,00 0,00</w:t>
      </w:r>
    </w:p>
    <w:p>
      <w:r>
        <w:t>139 Diğer Kurum Alacakları Hesabı 11.498.091,98 0,00 0,00 37Borç ve Gider Karşılıkları 31.138.091,14 53.973.742,45 87.646.425,00</w:t>
      </w:r>
    </w:p>
    <w:p>
      <w:r>
        <w:t>14Diğer Alacaklar 34.349.359,39 10.725.114,48 14.556.905,31 372 Kıdem Tazminatı Karşılığı Hesabı 31.138.091,14 53.973.742,45 87.646.425,00</w:t>
      </w:r>
    </w:p>
    <w:p>
      <w:r>
        <w:t>140 Kişilerden Alacaklar Hesabı 34.349.359,39 10.725.114,48 14.556.905,31 379 Diğer Borç ve Gider Karşılıkları Hesabı 0,00 0,00 0,00</w:t>
      </w:r>
    </w:p>
    <w:p>
      <w:r>
        <w:t>15Stoklar 115.307.788,19 210.253.681,92 347.771.611,33 38Gelecek Aylara Ait Gelirler ve Gider Tahakkukları 101.655.439,51 126.801.013,55 248.531.325,00</w:t>
      </w:r>
    </w:p>
    <w:p>
      <w:r>
        <w:t>150 İlk Madde ve Malzeme  Hesabı 115.307.788,19 210.253.681,92 347.771.611,33 380 Gelecek Aylara Ait Gelirler Hesabı 6.256.538,76 6.256.538,76 6.256.538,76</w:t>
      </w:r>
    </w:p>
    <w:p>
      <w:r>
        <w:t>153 Ticari Mallar Hesabı 0,00 0,00 0,00 381 Gider Tahakkukları Hesabı 95.398.900,75 120.544.474,79 242.274.786,24</w:t>
      </w:r>
    </w:p>
    <w:p>
      <w:r>
        <w:t>157 Diğer Stoklar Hesabı 0,00 0,00 0,00 39Diğer Kısa Vadeli Yabancı Kaynaklar Hesabı 4.600.790,70 12.839.159,44 19.027.915,45</w:t>
      </w:r>
    </w:p>
    <w:p>
      <w:r>
        <w:t>16Ön  Ödemeler 32.179.414,79 437.310.840,52 733.607.649,60 391 Hesaplanan Katma Değer Vergisi Hesabı 0,00 0,00 0,00</w:t>
      </w:r>
    </w:p>
    <w:p>
      <w:r>
        <w:t>160 İş Avans ve Kredileri Hesabı 0,00 0,00 0,00 397 Sayım Fazlaları Hesabı 4.600.790,70 12.839.159,44 19.027.915,45</w:t>
      </w:r>
    </w:p>
    <w:p>
      <w:r>
        <w:t>161 Personel Avansları Hesabı 0,00 0,00 0,00 399 Diğer Çeşitli Kısa Vadeli Yabancı Kaynaklar Hesabı 0,00 0,00 0,00</w:t>
      </w:r>
    </w:p>
    <w:p>
      <w:r>
        <w:t>47</w:t>
      </w:r>
    </w:p>
    <w:p>
      <w:r>
        <w:t>İzmir Büyükşehir Belediyesi  2023 Faaliyet Raporu162 Bütçe Dışı Avans ve Krediler Hesabı 21.098.401,24 40.081.275,04 91.738.811,78 4Uzun Vadeli Yabancı Kaynaklar 7.282.853.525,30 8.847.031.316,75 13.471.493.411,93</w:t>
      </w:r>
    </w:p>
    <w:p>
      <w:r>
        <w:t>164 Akreditifler Hesabı 0,00 0,00 0,00 40Uzun Vadeli İç Mali Borçlar 1.009.539.092,94 830.796.053,28 1.020.635.072,30</w:t>
      </w:r>
    </w:p>
    <w:p>
      <w:r>
        <w:t>165 Mahsup Dönemine Aktarılan Avans ve Krediler Hesabı 11.081.013,55 5.079.765,48 249.719.037,82 400 Banka Kredileri Hesabı 957.641.096,48 793.185.063,25 990.570.674,05</w:t>
      </w:r>
    </w:p>
    <w:p>
      <w:r>
        <w:t>166Proje Özel Hesabından Verilen Avans ve Akreditifler</w:t>
      </w:r>
    </w:p>
    <w:p>
      <w:r>
        <w:t>Hesabı0,00 392.149.800,00 392.149.800,00 403 Kamu İdarelerine Mali Borçlar Hesabı 21.057.317,24 23.398.457,17 30.064.398,25</w:t>
      </w:r>
    </w:p>
    <w:p>
      <w:r>
        <w:t>167Doğrudan Dış Proje Kredi Kullanımları Avans ve Akredifleri</w:t>
      </w:r>
    </w:p>
    <w:p>
      <w:r>
        <w:t>Hesabı0,00 0,00 0,00 404 Tahviller Hesabı 0,00 0,00 0,00</w:t>
      </w:r>
    </w:p>
    <w:p>
      <w:r>
        <w:t>18Gelecek Aylara Ait Giderler 0,00 0,00 0,00 407 Finansal Kiralama İşlemlerinden Borçlar Hesabı 0,00 0,00 0,00</w:t>
      </w:r>
    </w:p>
    <w:p>
      <w:r>
        <w:t>180 Gelecek Aylara Ait Giderler Hesabı 0,00 0,00 0,00 408Ertelenmiş Finansal Kiralama Borçlanma Maliyetleri</w:t>
      </w:r>
    </w:p>
    <w:p>
      <w:r>
        <w:t>Hesabı0,00 0,00 0,00</w:t>
      </w:r>
    </w:p>
    <w:p>
      <w:r>
        <w:t>19Diğer Dönen Varlıklar 0,00 0,00 0,00 409 Uzun Vadeli Diğer İç Mali Borçlar Hesabı 30.840.679,22 14.212.532,86 0,00</w:t>
      </w:r>
    </w:p>
    <w:p>
      <w:r>
        <w:t>190 Devreden Katma Değer Vergisi Hesabı 0,00 0,00 0,00 41Uzun Vadeli Dış Mali Borçlar 6.182.876.790,17 7.902.245.748,51 12.288.705.740,60</w:t>
      </w:r>
    </w:p>
    <w:p>
      <w:r>
        <w:t>191 İndirilecek Katma Değer Vergisi Hesabı 0,00 0,00 0,00 410 Dış Mali Borçlar Hesabı 6.182.876.790,17 7.902.245.748,51 12.288.705.740,60</w:t>
      </w:r>
    </w:p>
    <w:p>
      <w:r>
        <w:t>197 Sayım Noksanları Hesabı 0,00 0,00 0,00 42Faaliyet  Borçları 0,00 0,00 0,00</w:t>
      </w:r>
    </w:p>
    <w:p>
      <w:r>
        <w:t>198 Sayım Noksanları Hesabı 0,00 0,00 0,00 429 Diğer Faaliyet Borçları Hesabı 0,00 0,00 0,00</w:t>
      </w:r>
    </w:p>
    <w:p>
      <w:r>
        <w:t>2Duran Varlıklar 23.516.741.696,93 28.145.321.022,44 495.584.838.440,31 43Diğer Borçlar 124.805,96 95.793,36 95.793,36</w:t>
      </w:r>
    </w:p>
    <w:p>
      <w:r>
        <w:t>21Menkul Kıymet ve Varlıklar 0,00 0,00 0,00 430 Alınan Depozito ve Teminatlar Hesabı 124.805,96 95.793,36 95.793,36</w:t>
      </w:r>
    </w:p>
    <w:p>
      <w:r>
        <w:t>217 Menkul Varlıklar Hesabı 0,00 0,00 0,00 438Kamuya Olan Ertelenmiş veya Taksitlendirilmiş Borçlar</w:t>
      </w:r>
    </w:p>
    <w:p>
      <w:r>
        <w:t>Hesabı0,00 0,00 0,00</w:t>
      </w:r>
    </w:p>
    <w:p>
      <w:r>
        <w:t>218 Diğer Menkul Kıymet ve Varlıklar Hesabı 0,00 0,00 0,00 44Alınan Avanslar 0,00 0,00 0,00</w:t>
      </w:r>
    </w:p>
    <w:p>
      <w:r>
        <w:t>22Faaliyet Alacakları 36.567.468,41 33.084.032,89 33.307.533,62 440 Alınan Sipariş Avansları Hesabı 0,00 0,00 0,00</w:t>
      </w:r>
    </w:p>
    <w:p>
      <w:r>
        <w:t>220 Gelirlerden Alacaklar Hesabı 0,00 0,00 0,00 449 Alınan Diğer Avanslar Hesabı 0,00 0,00 0,00</w:t>
      </w:r>
    </w:p>
    <w:p>
      <w:r>
        <w:t>222 Gelirlerden Tecilli ve Tehirli Alacaklar Hesabı 2.823.334,22 840.698,98 1.344.736,86 47Borç ve Gider Karşılıkları 69.217.487,51 99.025.379,42 153.381.243,75</w:t>
      </w:r>
    </w:p>
    <w:p>
      <w:r>
        <w:t>226 Verilen Depozito ve Teminatlar Hesabı 109.960,70 109.960,70 109.960,70 472 Kıdem Tazminatı Karşılığı Hesabı 69.217.487,51 99.025.379,42 153.381.243,75</w:t>
      </w:r>
    </w:p>
    <w:p>
      <w:r>
        <w:t>227 Diğer Faaliyet Alacakları Hesabı 33.634.173,49 32.133.373,21 31.852.836,06 479 Diğer Borç ve Gider Karşılıkları Hesabı 0,00 0,00 0,00</w:t>
      </w:r>
    </w:p>
    <w:p>
      <w:r>
        <w:t>23Kurum Alacakları 0,00 0,00 0,00 48Gelecek Yıllara Ait Gelirler ve Gider Tahakkukları 21.095.348,72 14.868.342,18 8.675.561,92</w:t>
      </w:r>
    </w:p>
    <w:p>
      <w:r>
        <w:t>232 Kurumca Verilen Borçlardan Alacaklar Hesabı 0,00 0,00 0,00 480 Gelecek Yıllara Ait Gelirler Hesabı 21.095.348,72 14.868.342,18 8.675.561,92</w:t>
      </w:r>
    </w:p>
    <w:p>
      <w:r>
        <w:t>239 Diğer Kurum Alacakları Hesabı 0,00 0,00 0,00 481 Gider Tahakkukları Hesabı 0,00 0,00 0,00</w:t>
      </w:r>
    </w:p>
    <w:p>
      <w:r>
        <w:t>24Mali Duran Varlıklar 3.821.194.727,94 5.322.303.194,11 8.138.195.580,94 49Diğer Uzun Vadeli Yabancı Kaynaklar 0,00 0,00 0,00</w:t>
      </w:r>
    </w:p>
    <w:p>
      <w:r>
        <w:t>240 Mali Kuruluşlara Yatırılan Sermayeler Hesabı 614.124.837,02 843.313.176,75 1.670.306.188,39 499 Diğer Uzun Vadeli Yabancı Kaynaklar Hesabı 0,00 0,00 0,00</w:t>
      </w:r>
    </w:p>
    <w:p>
      <w:r>
        <w:t>241Mal ve Hizmet Üreten Kuruluşlara Yatırılan Sermayeler</w:t>
      </w:r>
    </w:p>
    <w:p>
      <w:r>
        <w:t>Hesabı3.272.323.526,43 4.813.667.206,73 6.815.009.118,15 5Öz Kaynaklar 14.219.597.376,50 15.845.887.398,65 477.833.472.845,24</w:t>
      </w:r>
    </w:p>
    <w:p>
      <w:r>
        <w:t>247 Sermaye Taahhütleri Hesabı (-) -65.253.635,51 -334.677.189,37 -347.119.725,60 50Net Değer 11.013.740.213,93 12.066.883.575,88 13.595.473.017,93</w:t>
      </w:r>
    </w:p>
    <w:p>
      <w:r>
        <w:t>25Maddi Duran Varlıklar 19.654.136.991,10 22.784.663.322,31 487.407.736.743,88 500 Net Değer Hesabı 11.013.740.213,93 12.066.883.575,88 13.595.473.017,93</w:t>
      </w:r>
    </w:p>
    <w:p>
      <w:r>
        <w:t>250 Arazi ve Arsalar Hesabı 5.206.824.869,51 5.514.059.964,27 226.434.321.900,47 51Değer Hareketleri 0,00 0,00 0,00</w:t>
      </w:r>
    </w:p>
    <w:p>
      <w:r>
        <w:t>251 Yeraltı ve Yerüstü Düzenleri Hesabı 5.380.410.133,21 6.111.657.157,59 123.182.673.722,15 511 Muhasebe Birimleri Arası İşlemler Hesabı 0,00 0,00 0,00</w:t>
      </w:r>
    </w:p>
    <w:p>
      <w:r>
        <w:t>252 Binalar Hesabı 916.272.200,51 1.006.794.002,64 118.280.714.499,80 519 Değer Hareketleri Sonuç Hesabı 0,00 0,00 0,00</w:t>
      </w:r>
    </w:p>
    <w:p>
      <w:r>
        <w:t>253 Tesis, Makine ve Cihazlar Hesabı 170.718.005,27 203.298.769,18 418.399.007,73 52Yeniden Değerleme Farkları 0,00 0,00 0,00</w:t>
      </w:r>
    </w:p>
    <w:p>
      <w:r>
        <w:t>254 Taşıtlar Hesabı 426.003.745,24 418.754.799,96 2.794.760.825,30 522 Yeniden Değerleme Farkları Hesabı 0,00 0,00 0,00</w:t>
      </w:r>
    </w:p>
    <w:p>
      <w:r>
        <w:t>255 Demirbaşlar Hesabı 240.944.813,87 280.769.578,18 445.528.078,62 57Geçmiş Yıllar Olumlu Faaliyet Sonuçları 3.700.181.408,99 2.694.701.899,36 462.675.847.779,66</w:t>
      </w:r>
    </w:p>
    <w:p>
      <w:r>
        <w:t>256 Diğer Maddi Duran Varlıklar Hesabı 2.171.711.086,45 2.171.748.728,45 2.175.353.148,85 570 Geçmiş Yıllar Olumlu Faaliyet Sonuçları Hesabı 3.700.181.408,99 2.694.701.899,36 462.675.847.779,66</w:t>
      </w:r>
    </w:p>
    <w:p>
      <w:r>
        <w:t>48</w:t>
      </w:r>
    </w:p>
    <w:p>
      <w:r>
        <w:t>Faaliyetlere İlişkin Bilgi ve Değerlendirmeler Mali Bilgiler</w:t>
      </w:r>
    </w:p>
    <w:p>
      <w:r>
        <w:t>257 Birikmiş Amortismanlar Hesabı ( - ) -938.041.758,14 -1.049.764.373,21 -3.548.750.260,39 58Geçmiş Yıllar Olumsuz Faaliyet Sonuçları 0,00 -494.324.246,42 -494.324.246,42</w:t>
      </w:r>
    </w:p>
    <w:p>
      <w:r>
        <w:t>258 Yapılmakta Olan Yatırımlar Hesabı 6.076.910.687,67 8.109.888.781,57 17.200.483.538,61 580 Geçmiş Yıllar Olumsuz Faaliyet Sonuçları Hesabı ( - ) 0,00 -494.324.246,42 -494.324.246,42</w:t>
      </w:r>
    </w:p>
    <w:p>
      <w:r>
        <w:t>259 Yatırım Avansları Hesabı 2.383.207,51 17.455.913,68 24.252.282,74 59Dönem Faaliyet Sonuçları -494.324.246,42 1.578.626.169,83 2.056.476.294,07</w:t>
      </w:r>
    </w:p>
    <w:p>
      <w:r>
        <w:t>26Maddi Olmayan Duran Varlıklar 0,00 0,00 0,00 590 Dönem Olumlu Faaliyet Sonucu Hesabı 0,00 1.578.626.169,83 2.056.476.294,07</w:t>
      </w:r>
    </w:p>
    <w:p>
      <w:r>
        <w:t>260 Haklar Hesabı 30.507.263,85 41.994.619,46 54.826.944,37 591 Dönem Olumsuz Faaliyet Sonucu Hesabı ( - ) -494.324.246,42 0,00 0,00</w:t>
      </w:r>
    </w:p>
    <w:p>
      <w:r>
        <w:t>264 Özel Maliyetler Hesabı 0,00 0,00 0,00</w:t>
      </w:r>
    </w:p>
    <w:p>
      <w:r>
        <w:t>268 Birikmiş Amortismanlar Hesabı ( - ) -30.507.263,85 -41.994.619,46 -54.826.944,37</w:t>
      </w:r>
    </w:p>
    <w:p>
      <w:r>
        <w:t>28Gelecek Yıllara  Ait Giderler 0,00 0,00 0,00</w:t>
      </w:r>
    </w:p>
    <w:p>
      <w:r>
        <w:t>280 Gelecek Yıllara  Ait Giderler Hesabı 0,00 0,00 0,00</w:t>
      </w:r>
    </w:p>
    <w:p>
      <w:r>
        <w:t>281 Gelir Tahakkukları Hesabı 0,00 0,00 0,00</w:t>
      </w:r>
    </w:p>
    <w:p>
      <w:r>
        <w:t>29Diğer Duran Varlıklar 4.842.509,48 5.270.473,13 5.598.581,87</w:t>
      </w:r>
    </w:p>
    <w:p>
      <w:r>
        <w:t>294 Elden Çıkarılacak Stoklar ve Maddi Duran Varlıklar Hesabı 21.443.125,79 28.198.004,70 43.472.132,74</w:t>
      </w:r>
    </w:p>
    <w:p>
      <w:r>
        <w:t>297 Diğer Çeşitli Duran Varlıklar Hesabı 0,00 0,00 0,00</w:t>
      </w:r>
    </w:p>
    <w:p>
      <w:r>
        <w:t>299 Birikmiş Amortismanlar Hesabı ( - ) -16.600.616,31 -22.927.531,57 -37.873.550,87</w:t>
      </w:r>
    </w:p>
    <w:p>
      <w:r>
        <w:t>Toplam 24.316.981.416,47 29.499.715.542,84 498.787.836.821,24 Toplam 24.316.981.416,47 29.499.715.542,84 498.787.836.821,24</w:t>
      </w:r>
    </w:p>
    <w:p>
      <w:r>
        <w:t>9Nazım Hesaplar 7.177.974.897,62 21.130.045.879,19 20.865.602.531,42 9Nazım Hesaplar 7.177.974.897,62 21.130.045.879,19 20.865.602.531,42</w:t>
      </w:r>
    </w:p>
    <w:p>
      <w:r>
        <w:t>90Ödenek Hesapları 11.081.013,55 5.079.765,48 249.719.037,82 90Ödenek Hesapları 11.081.013,55 5.079.765,48 249.719.037,82</w:t>
      </w:r>
    </w:p>
    <w:p>
      <w:r>
        <w:t>906 Mahsup Dönemine Aktarılan Kullanılacak Ödenekler Hesabı 11.081.013,55 5.079.765,48 249.719.037,82 907 Mahsup Dönemine Aktarılan Ödenekler Hesabı 11.081.013,55 5.079.765,48 249.719.037,82</w:t>
      </w:r>
    </w:p>
    <w:p>
      <w:r>
        <w:t>91Nakit Dışı Teminat ve Kişilere Ait Menkul Kıymet</w:t>
      </w:r>
    </w:p>
    <w:p>
      <w:r>
        <w:t>Hesapları2.600.367.007,13 2.744.545.746,17 3.192.011.622,86 91Nakit Dışı Teminat ve Kişilere Ait Menkul Kıymet</w:t>
      </w:r>
    </w:p>
    <w:p>
      <w:r>
        <w:t>Hesapları2.600.367.007,13 2.744.545.746,17 3.192.011.622,86</w:t>
      </w:r>
    </w:p>
    <w:p>
      <w:r>
        <w:t>910 Teminat Mektupları Hesabı 2.543.826.031,19 2.688.004.770,23 3.135.470.646,92 911 Alınan Teminat Mektupları Emanetleri Hesabı 2.543.826.031,19 2.688.004.770,23 3.135.470.646,92</w:t>
      </w:r>
    </w:p>
    <w:p>
      <w:r>
        <w:t>912 Kişilere Ait Menkul Kıymetler Hesabı 538,31 538,31 538,31 913 Kişilere Ait Menkul Kıymet Emanetleri Hesabı 538,31 538,31 538,31</w:t>
      </w:r>
    </w:p>
    <w:p>
      <w:r>
        <w:t>914 Verilen Teminat Mektupları Hesabı 56.540.437,63 56.540.437,63 56.540.437,63 915 Verilen Teminat Mektupları Karşılığı Hesabı 56.540.437,63 56.540.437,63 56.540.437,63</w:t>
      </w:r>
    </w:p>
    <w:p>
      <w:r>
        <w:t>92Taahhüt Hesapları 3.880.864.356,96 17.419.283.751,64 15.204.868.063,98 92Taahhüt Hesapları 3.880.864.356,96 17.419.283.751,64 15.204.868.063,98</w:t>
      </w:r>
    </w:p>
    <w:p>
      <w:r>
        <w:t>920 Gider Taahhütleri Hesabı 3.880.864.356,96 17.419.283.751,64 15.204.868.063,98 921 Gider Taahhütleri Karşılığı Hesabı 3.880.864.356,96 17.419.283.751,64 15.204.868.063,98</w:t>
      </w:r>
    </w:p>
    <w:p>
      <w:r>
        <w:t>99Diğer Nazım Hesaplar 685.662.519,98 961.136.615,90 2.219.003.806,76 99Diğer Nazım Hesaplar 685.662.519,98 961.136.615,90 2.219.003.806,76</w:t>
      </w:r>
    </w:p>
    <w:p>
      <w:r>
        <w:t>990 Kiraya Verilen Duran Varlıklar 685.662.519,98 961.136.615,90 2.219.003.806,76 999 Diğer Nazım Hesaplar Karşılığı Hesabı 685.662.519,98 961.136.615,90 2.219.003.806,76</w:t>
      </w:r>
    </w:p>
    <w:p>
      <w:r>
        <w:t>Genel Toplam 31.494.956.314,09 50.629.761.422,03 519.653.439.352,66 Genel Toplam 31.494.956.314,09 50.629.761.422,03 519.653.439.352,66</w:t>
      </w:r>
    </w:p>
    <w:p>
      <w:r>
        <w:t>49</w:t>
      </w:r>
    </w:p>
    <w:p>
      <w:r>
        <w:t>İzmir Büyükşehir Belediyesi  2023 Faaliyet Raporu2023 Mali Yılı Faaliyet Sonuçları Tablosu (TL)</w:t>
      </w:r>
    </w:p>
    <w:p>
      <w:r>
        <w:t>Hesap</w:t>
      </w:r>
    </w:p>
    <w:p>
      <w:r>
        <w:t>KoduYardımcı</w:t>
      </w:r>
    </w:p>
    <w:p>
      <w:r>
        <w:t>Hesap</w:t>
      </w:r>
    </w:p>
    <w:p>
      <w:r>
        <w:t>KoduGiderin Türü 2021 Yılı 2022 Yılı 2023 Cari YılıHesap</w:t>
      </w:r>
    </w:p>
    <w:p>
      <w:r>
        <w:t>KoduYardımcı</w:t>
      </w:r>
    </w:p>
    <w:p>
      <w:r>
        <w:t>Hesap</w:t>
      </w:r>
    </w:p>
    <w:p>
      <w:r>
        <w:t>KoduGelirin Türü 2021 Yılı 2022 Yılı 2023 Cari Yılı</w:t>
      </w:r>
    </w:p>
    <w:p>
      <w:r>
        <w:t>630 1 Personel Giderleri 658.332.520,61 1.134.178.149,82 2.175.058.924,64 600 1 Vergi Gelirleri 63.902.837,82 104.641.213,11 147.102.553,52</w:t>
      </w:r>
    </w:p>
    <w:p>
      <w:r>
        <w:t>630 2 Sosyal Güvenlik Kurumuna</w:t>
      </w:r>
    </w:p>
    <w:p>
      <w:r>
        <w:t>Devlet Primi Giderleri80.279.932,71 132.696.342,09 202.848.695,03 600 3 Teşebbüs Ve Mülkiyet</w:t>
      </w:r>
    </w:p>
    <w:p>
      <w:r>
        <w:t>Gelirleri614.610.377,19 1.004.892.742,36 1.485.410.088,10</w:t>
      </w:r>
    </w:p>
    <w:p>
      <w:r>
        <w:t>630 3 Mal Ve Hizmet Alımları 2.104.338.164,51 3.575.829.804,93 6.842.980.010,64 600 4 Alınan Bağış Ve Yardımlar</w:t>
      </w:r>
    </w:p>
    <w:p>
      <w:r>
        <w:t>İle Özel Gelirler22.745.090,83 4.301.036,29 71.750.505,74</w:t>
      </w:r>
    </w:p>
    <w:p>
      <w:r>
        <w:t>630 4 Faiz Giderleri 472.643.463,70 654.103.362,89 982.801.638,71 600 5 Diğer Gelirler 7.502.668.185,81 13.603.614.450,84 23.832.083.204,51</w:t>
      </w:r>
    </w:p>
    <w:p>
      <w:r>
        <w:t>630 5 Cari Transferler 1.192.056.659,12 2.745.654.051,21 3.405.544.089,88 600 11 Değer Ve Miktar</w:t>
      </w:r>
    </w:p>
    <w:p>
      <w:r>
        <w:t>Değişimleri Gelirleri466.242.094,23 985.090.360,46 1.050.772.636,42</w:t>
      </w:r>
    </w:p>
    <w:p>
      <w:r>
        <w:t>630 7 Sermaye Transferleri 77.269.948,55 89.070.260,64 106.993.094,58</w:t>
      </w:r>
    </w:p>
    <w:p>
      <w:r>
        <w:t>630 11 Değer Ve Miktar</w:t>
      </w:r>
    </w:p>
    <w:p>
      <w:r>
        <w:t>Değişimleri Giderleri3.149.464.565,73 3.453.690.877,74 6.754.264.236,26</w:t>
      </w:r>
    </w:p>
    <w:p>
      <w:r>
        <w:t>630 12 Gelirlerin Ret Ve İadesinden</w:t>
      </w:r>
    </w:p>
    <w:p>
      <w:r>
        <w:t>Kaynaklan Giderler138.449.504,19 3.371.770,86 86.685.353,77</w:t>
      </w:r>
    </w:p>
    <w:p>
      <w:r>
        <w:t>630 13 Amortisman Giderleri 135.390.867,21 130.031.596,83 519.470.317,20</w:t>
      </w:r>
    </w:p>
    <w:p>
      <w:r>
        <w:t>630 14 İlk Madde Ve Malzeme</w:t>
      </w:r>
    </w:p>
    <w:p>
      <w:r>
        <w:t>Giderleri398.585.440,51 583.291.829,72 1.040.574.673,18</w:t>
      </w:r>
    </w:p>
    <w:p>
      <w:r>
        <w:t>630 20 Silinen Alacaklardan</w:t>
      </w:r>
    </w:p>
    <w:p>
      <w:r>
        <w:t>Kaynaklanan Giderler8.997,43 0,00 0,00</w:t>
      </w:r>
    </w:p>
    <w:p>
      <w:r>
        <w:t>630 30 Proje Kapsamında Yapılan</w:t>
      </w:r>
    </w:p>
    <w:p>
      <w:r>
        <w:t>Cari Giderler461.207.746,56 1.418.406.032,67 2.253.555.173,28</w:t>
      </w:r>
    </w:p>
    <w:p>
      <w:r>
        <w:t>630 99 Diğer Giderler 296.465.021,47 203.589.553,83 159.866.487,05</w:t>
      </w:r>
    </w:p>
    <w:p>
      <w:r>
        <w:t>Gider Toplamı 9.164.492.832,30 14.123.913.633,23 24.530.642.694,22 Gelir Toplamı 8.670.168.585,88 15.702.539.803,06 26.587.118.988,29</w:t>
      </w:r>
    </w:p>
    <w:p>
      <w:r>
        <w:t>Faaliyet Sonucu( +/-) -494.324.246,42 1.578.626.169,83 2.056.476.294,07</w:t>
      </w:r>
    </w:p>
    <w:p>
      <w:r>
        <w:t>50</w:t>
      </w:r>
    </w:p>
    <w:p>
      <w:r>
        <w:t>Faaliyetlere İlişkin Bilgi ve Değerlendirmeler Mali Bilgiler</w:t>
      </w:r>
    </w:p>
    <w:p>
      <w:r>
        <w:t>2023 Bütçe Uygulama Sonuçları Tablosu (TL)</w:t>
      </w:r>
    </w:p>
    <w:p>
      <w:r>
        <w:t>Hesap</w:t>
      </w:r>
    </w:p>
    <w:p>
      <w:r>
        <w:t>KoduYardımcı</w:t>
      </w:r>
    </w:p>
    <w:p>
      <w:r>
        <w:t>Hesap</w:t>
      </w:r>
    </w:p>
    <w:p>
      <w:r>
        <w:t>KoduBütçe</w:t>
      </w:r>
    </w:p>
    <w:p>
      <w:r>
        <w:t>Giderinin</w:t>
      </w:r>
    </w:p>
    <w:p>
      <w:r>
        <w:t>Türü2021 Yılı 2022 Yılı 2023 Cari YılıHesap</w:t>
      </w:r>
    </w:p>
    <w:p>
      <w:r>
        <w:t>KoduHesap</w:t>
      </w:r>
    </w:p>
    <w:p>
      <w:r>
        <w:t>KoduBütçe Gelirinin Türü 2021 Yılı 2022 Yılı 2023 Cari Yılı</w:t>
      </w:r>
    </w:p>
    <w:p>
      <w:r>
        <w:t>830 1 Personel Giderleri 643.474.876,67 1.081.535.967,81 2.087.030.377,76 800 1 Vergi Gelirleri 63.372.894,91 103.728.680,10 148.420.472,52</w:t>
      </w:r>
    </w:p>
    <w:p>
      <w:r>
        <w:t>830 2 Sosyal Güvenlik Kurumuna</w:t>
      </w:r>
    </w:p>
    <w:p>
      <w:r>
        <w:t>Devlet Primi Giderleri80.279.932,71 132.696.342,09 202.848.695,03 800 3 Teşebbüs Ve Mülkiyet</w:t>
      </w:r>
    </w:p>
    <w:p>
      <w:r>
        <w:t>Gelirleri606.871.377,74 990.811.556,18 1.471.650.431,75</w:t>
      </w:r>
    </w:p>
    <w:p>
      <w:r>
        <w:t>830 3 Mal Ve Hizmet Alımları 2.403.330.094,74 4.073.475.952,36 7.756.515.371,95 800 4 Alınan Bağış Ve Yardımlar</w:t>
      </w:r>
    </w:p>
    <w:p>
      <w:r>
        <w:t>İle  Özel Gelirler1.566.684,63 402.018,60 41.757.065,59</w:t>
      </w:r>
    </w:p>
    <w:p>
      <w:r>
        <w:t>830 4 Faiz Giderleri 430.462.750,00 634.511.945,64 863.918.198,66 800 5 Diğer Gelirler 7.580.491.711,74 13.668.477.484,42 23.823.615.975,99</w:t>
      </w:r>
    </w:p>
    <w:p>
      <w:r>
        <w:t>830 5 Cari Transferler 1.286.588.143,64 2.930.027.460,41 3.841.300.532,05 800 6 Sermaye Gelirleri 82.440.215,47 41.670.941,73 111.181.554,92</w:t>
      </w:r>
    </w:p>
    <w:p>
      <w:r>
        <w:t>830 6 Sermaye Giderleri 2.808.561.239,01 4.897.707.686,84 8.877.453.341,48 800 8 Alacaklardan Tahsilat 0,00 0,00 15.000.000,00</w:t>
      </w:r>
    </w:p>
    <w:p>
      <w:r>
        <w:t>830 7 Sermaye Transferleri 45.461.819,18 68.970.249,29 83.349.881,81</w:t>
      </w:r>
    </w:p>
    <w:p>
      <w:r>
        <w:t>830 8 Borç Verme 1.095.205.425,44 1.676.668.870,44 1.691.813.078,63</w:t>
      </w:r>
    </w:p>
    <w:p>
      <w:r>
        <w:t>Bütçe Gideri Toplamı (A) 8.793.364.281,39 15.495.594.474,88 25.404.229.477,37 Bütçe Geliri Toplamı (B) 8.334.742.884,49 14.805.090.681,03 25.611.625.500,77</w:t>
      </w:r>
    </w:p>
    <w:p>
      <w:r>
        <w:t>Bütçe Gelirlerinden Ret ve İadenin Türü</w:t>
      </w:r>
    </w:p>
    <w:p>
      <w:r>
        <w:t>810 1 Vergi Gelirleri 145.885,54 131.833,18 81.354,53</w:t>
      </w:r>
    </w:p>
    <w:p>
      <w:r>
        <w:t>810 3 Teşebbüs Ve Mülkiyet</w:t>
      </w:r>
    </w:p>
    <w:p>
      <w:r>
        <w:t>Gelirleri118.476.684,73 13.322.322,80 162.881.936,26</w:t>
      </w:r>
    </w:p>
    <w:p>
      <w:r>
        <w:t>810 4 Alınan Bağış Ve Yardımlar</w:t>
      </w:r>
    </w:p>
    <w:p>
      <w:r>
        <w:t>İle  Özel Gelirler0,01 0,00 100,00</w:t>
      </w:r>
    </w:p>
    <w:p>
      <w:r>
        <w:t>810 5 Diğer Gelirler 21.814.640,43 2.898.925,76 10.355.042,43</w:t>
      </w:r>
    </w:p>
    <w:p>
      <w:r>
        <w:t>810 6 Sermaye Gelirleri 8.539.390,32 575.248,47 12.972,29</w:t>
      </w:r>
    </w:p>
    <w:p>
      <w:r>
        <w:t>Bütçe Gelirlerinden Ret ve İade Toplamı (C) 148.976.601,03 16.928.330,21 173.331.405,51</w:t>
      </w:r>
    </w:p>
    <w:p>
      <w:r>
        <w:t>Net Bütçe Geliri (D = B-C) 8.185.766.283,46 14.788.162.350,82 25.438.294.095,26</w:t>
      </w:r>
    </w:p>
    <w:p>
      <w:r>
        <w:t>Bütçe Gelir Gider Farkı (D-A) -607.597.997,93 -707.432.124,06 34.064.617,89</w:t>
      </w:r>
    </w:p>
    <w:p>
      <w:r>
        <w:t>51</w:t>
      </w:r>
    </w:p>
    <w:p>
      <w:r>
        <w:t>İzmir Büyükşehir Belediyesi  2023 Faaliyet Raporu3.1.3 Diğer İdarelere Transferler</w:t>
      </w:r>
    </w:p>
    <w:p>
      <w:r>
        <w:t>2023 Mali Yılı Diğer İdarelere Transfer Bütçe Ödenekleri ve Harcamaları</w:t>
      </w:r>
    </w:p>
    <w:p>
      <w:r>
        <w:t>Birim Adı Hedef Bütçe Net Bütçe Harcama</w:t>
      </w:r>
    </w:p>
    <w:p>
      <w:r>
        <w:t>Özel Kalem Müdürlüğü 30.000,00 30.000,00 7.314,62</w:t>
      </w:r>
    </w:p>
    <w:p>
      <w:r>
        <w:t>İnsan Kaynakları ve Eğit. Dairesi Başkanlığı</w:t>
      </w:r>
    </w:p>
    <w:p>
      <w:r>
        <w:t>İşçi Personel Şube Müdürlüğü 300.000,00 550.000,00 550.000,00</w:t>
      </w:r>
    </w:p>
    <w:p>
      <w:r>
        <w:t>Memur Personel Şube Müdürlüğü 20.200.000,00 54.300.000,00 54.174.269,39</w:t>
      </w:r>
    </w:p>
    <w:p>
      <w:r>
        <w:t>Maaş Tahakkuk Şube Müdürlüğü 20.000.000,00 19.412.000,00 19.411.800,00</w:t>
      </w:r>
    </w:p>
    <w:p>
      <w:r>
        <w:t>İş Sağlığı ve Güvenliği Şube Müdürlüğü 10.000,00 10.000,00 6.981,83</w:t>
      </w:r>
    </w:p>
    <w:p>
      <w:r>
        <w:t>İşletme İştirakler ve Yerel Hizmetler Dairesi Başkanlığı</w:t>
      </w:r>
    </w:p>
    <w:p>
      <w:r>
        <w:t>Şirketler ve Kuruluşlar Şube Müdürlüğü 1.641.100.000,00 1.717.505.000,00 1.717.416.542,09</w:t>
      </w:r>
    </w:p>
    <w:p>
      <w:r>
        <w:t>Strateji Geliştirme Dairesi Başkanlığı</w:t>
      </w:r>
    </w:p>
    <w:p>
      <w:r>
        <w:t>Organizasyon Performans Şube Müdürlüğü 6.000,00 6.000,00 0,00</w:t>
      </w:r>
    </w:p>
    <w:p>
      <w:r>
        <w:t>Mali Hizmetler Dairesi Başkanlığı</w:t>
      </w:r>
    </w:p>
    <w:p>
      <w:r>
        <w:t>Muhasebe Şube Müdürlüğü 3.343.100.000,00 3.447.336.384,00 3.446.718.507,57</w:t>
      </w:r>
    </w:p>
    <w:p>
      <w:r>
        <w:t>Dış İlişkiler ve Turizm Dairesi Başkanlığı</w:t>
      </w:r>
    </w:p>
    <w:p>
      <w:r>
        <w:t>AB Hibe Projeleri Şube Müdürlüğü 180.000,00 180.000,00 150.000,00</w:t>
      </w:r>
    </w:p>
    <w:p>
      <w:r>
        <w:t>Toplam 5.024.926.000,00 5.239.329.384,00 5.238.435.415,50</w:t>
      </w:r>
    </w:p>
    <w:p>
      <w:r>
        <w:t>Özel Kalem Müdürlüğü Hedef Bütçe Net Bütçe Harcama</w:t>
      </w:r>
    </w:p>
    <w:p>
      <w:r>
        <w:t>Diğer Uluslararası Kuruluşlara Katkı Ödemeleri 30.000,00 30.000,00 7.314,62</w:t>
      </w:r>
    </w:p>
    <w:p>
      <w:r>
        <w:t>Toplam 30.000,00 30.000,00 7.314,62</w:t>
      </w:r>
    </w:p>
    <w:p>
      <w:r>
        <w:t>İnsan Kaynakları ve Eğitimi Dairesi Başkanlığı Hedef Bütçe Net Bütçe Harcama</w:t>
      </w:r>
    </w:p>
    <w:p>
      <w:r>
        <w:t>Kamu İşveren Sendikalarına 300.000,00 550.000,00 550.000,00</w:t>
      </w:r>
    </w:p>
    <w:p>
      <w:r>
        <w:t>Emekli İkramiyeleri 20.000.000,00 53.700.000,00 53.673.426,22</w:t>
      </w:r>
    </w:p>
    <w:p>
      <w:r>
        <w:t>7184 Sayılı Kanun Gereği Ölüm Yardımı 200.000,00 600.000,00 500.843,17</w:t>
      </w:r>
    </w:p>
    <w:p>
      <w:r>
        <w:t>Ek Karşılık Tahakkuk Primi 20.000.000,00 19.412.000,00 19.411.800,00</w:t>
      </w:r>
    </w:p>
    <w:p>
      <w:r>
        <w:t>Fiili ve İtibari Hizmet Zammı 10.000,00 10.000,00 6.981,83</w:t>
      </w:r>
    </w:p>
    <w:p>
      <w:r>
        <w:t>Toplam 40.510.000,00 74.272.000,00 74.143.051,22</w:t>
      </w:r>
    </w:p>
    <w:p>
      <w:r>
        <w:t>İşletme İştirakler ve Yerel Hizmetler Dairesi Başkanlığı Hedef Bütçe Net Bütçe Harcama</w:t>
      </w:r>
    </w:p>
    <w:p>
      <w:r>
        <w:t>Jeotermal İdare Payı 41.000.000,00 40.630.000,00 40.603.463,46</w:t>
      </w:r>
    </w:p>
    <w:p>
      <w:r>
        <w:t>İzmir Kalkınma Ajansı 100.000,00 0,00 0,00</w:t>
      </w:r>
    </w:p>
    <w:p>
      <w:r>
        <w:t>Seferihisar Turizm Altyapı Hizmet Birliği 1.100.000.000,00 1.525.150.036,00 1.525.088.114,63</w:t>
      </w:r>
    </w:p>
    <w:p>
      <w:r>
        <w:t>Şirketlerin Sermaye Artırım/Azaltım Payı 500.000.000,00 151.724.964,00 151.724.964,00</w:t>
      </w:r>
    </w:p>
    <w:p>
      <w:r>
        <w:t>Toplam 1.641.100.000,00 1.717.505.000,00 1.717.416.542,09</w:t>
      </w:r>
    </w:p>
    <w:p>
      <w:r>
        <w:t>Strateji Geliştirme  Dairesi Başkanlığı Hedef Bütçe Net Bütçe Harcama</w:t>
      </w:r>
    </w:p>
    <w:p>
      <w:r>
        <w:t>Türkiye Kalite Derneği (KALDER) 6.000,00 6.000,00 0,00</w:t>
      </w:r>
    </w:p>
    <w:p>
      <w:r>
        <w:t>Toplam 6.000,00 6.000,00 0,00</w:t>
      </w:r>
    </w:p>
    <w:p>
      <w:r>
        <w:t>52</w:t>
      </w:r>
    </w:p>
    <w:p>
      <w:r>
        <w:t>Faaliyetlere İlişkin Bilgi ve Değerlendirmeler Faaliyet Proje BilgileriMali Hizmetler Dairesi Başkanlığı Hedef Bütçe Net Bütçe Harcama</w:t>
      </w:r>
    </w:p>
    <w:p>
      <w:r>
        <w:t>Ege Belediyeler Birliği 100.000,00 100.000,00 85.516,98</w:t>
      </w:r>
    </w:p>
    <w:p>
      <w:r>
        <w:t>Türk Belediyeler Birliğine Katılma Payı 36.000.000,00 45.955.266,00 45.954.478,78</w:t>
      </w:r>
    </w:p>
    <w:p>
      <w:r>
        <w:t>Kuş Cennetini Koruma ve Geliştirme Birliği 0,00 700.000,00 700.000,00</w:t>
      </w:r>
    </w:p>
    <w:p>
      <w:r>
        <w:t>ESHOT Genel Müdürlüğüne Yardım ve Sermaye Transferleri 2.700.000.000,00 2.926.000.000,00 2.926.000.000,00</w:t>
      </w:r>
    </w:p>
    <w:p>
      <w:r>
        <w:t>Verem Savaş Derneği 5.600.000,00 7.583.000,00 7.582.643,13</w:t>
      </w:r>
    </w:p>
    <w:p>
      <w:r>
        <w:t>Müze Giriş Ücretleri İlçe Belediyeleri Payı 1.400.000,00 895.000,00 332.097,82</w:t>
      </w:r>
    </w:p>
    <w:p>
      <w:r>
        <w:t>İller Bankası'na Verilen Paylar 300.000.000,00 451.103.118,00 451.063.770,86</w:t>
      </w:r>
    </w:p>
    <w:p>
      <w:r>
        <w:t>ESHOT Genel Müdürlüğü'ne Sermaye Transferleri 300.000.000,00 0,00 0,00</w:t>
      </w:r>
    </w:p>
    <w:p>
      <w:r>
        <w:t>İZSU Genel Müdürlüğü'ne Verilen Borç 0,00 15.000.000,00 15.000.000,00</w:t>
      </w:r>
    </w:p>
    <w:p>
      <w:r>
        <w:t>Toplam 3.343.100.000,00 3.447.336.384,00 3.446.718.507,57</w:t>
      </w:r>
    </w:p>
    <w:p>
      <w:r>
        <w:t>Dış İlişkiler ve Turizm Dairesi Başkanlığı Hedef Bütçe Net Bütçe Harcama</w:t>
      </w:r>
    </w:p>
    <w:p>
      <w:r>
        <w:t>AB ve Diğer Hibe Projelerine Katılım 15.000,00 15.000,00 0,00</w:t>
      </w:r>
    </w:p>
    <w:p>
      <w:r>
        <w:t>Sosyal Demokrat Belediyeler Derneği (SODEM) 150.000,00 150.000,00 150.000,00</w:t>
      </w:r>
    </w:p>
    <w:p>
      <w:r>
        <w:t>Uluslararası Kuruluşlara Diğer Ödemeler 15.000,00 15.000,00 0,00</w:t>
      </w:r>
    </w:p>
    <w:p>
      <w:r>
        <w:t>Toplam 180.000,00 180.000,00 150.000,00</w:t>
      </w:r>
    </w:p>
    <w:p>
      <w:r>
        <w:t>Genel Toplam 5.024.926.000,00 5.239.329.384,00 5.238.435.415,50</w:t>
      </w:r>
    </w:p>
    <w:p>
      <w:r>
        <w:t>53</w:t>
      </w:r>
    </w:p>
    <w:p>
      <w:r>
        <w:t>İzmir Büyükşehir Belediyesi  2023 Faaliyet Raporu</w:t>
      </w:r>
    </w:p>
    <w:p>
      <w:r>
        <w:t>209.885.509</w:t>
      </w:r>
    </w:p>
    <w:p>
      <w:r>
        <w:t>yolcu taşıdıkSayılarla 2023</w:t>
      </w:r>
    </w:p>
    <w:p>
      <w:r>
        <w:t>Arabalı Vapurlarımızla</w:t>
      </w:r>
    </w:p>
    <w:p>
      <w:r>
        <w:t>1.25 milyon</w:t>
      </w:r>
    </w:p>
    <w:p>
      <w:r>
        <w:t>araç taşıdık11.4 milyon km</w:t>
      </w:r>
    </w:p>
    <w:p>
      <w:r>
        <w:t>yol kat ettik</w:t>
      </w:r>
    </w:p>
    <w:p>
      <w:r>
        <w:t>Vapurlarımızla</w:t>
      </w:r>
    </w:p>
    <w:p>
      <w:r>
        <w:t>14.6 milyon</w:t>
      </w:r>
    </w:p>
    <w:p>
      <w:r>
        <w:t>yolcu taşıdık</w:t>
      </w:r>
    </w:p>
    <w:p>
      <w:r>
        <w:t>Kilometre başına</w:t>
      </w:r>
    </w:p>
    <w:p>
      <w:r>
        <w:t>yolcu taşıdıkOtobüsle</w:t>
      </w:r>
    </w:p>
    <w:p>
      <w:r>
        <w:t>3Raylı sistemde</w:t>
      </w:r>
    </w:p>
    <w:p>
      <w:r>
        <w:t>18Raylı sistemimizle</w:t>
      </w:r>
    </w:p>
    <w:p>
      <w:r>
        <w:t>BİSİM ağımız</w:t>
      </w:r>
    </w:p>
    <w:p>
      <w:r>
        <w:t>59 istasyon parkı</w:t>
      </w:r>
    </w:p>
    <w:p>
      <w:r>
        <w:t>ile hizmet vermeye devam etmiştir</w:t>
      </w:r>
    </w:p>
    <w:p>
      <w:r>
        <w:t>1 milyon 475 bin m2</w:t>
      </w:r>
    </w:p>
    <w:p>
      <w:r>
        <w:t>sathi kaplama yaptık</w:t>
      </w:r>
    </w:p>
    <w:p>
      <w:r>
        <w:t>662 bin 563 ton</w:t>
      </w:r>
    </w:p>
    <w:p>
      <w:r>
        <w:t>asfalt serim ve yama tranşe yaptık</w:t>
      </w:r>
    </w:p>
    <w:p>
      <w:r>
        <w:t>746.449 bin m2</w:t>
      </w:r>
    </w:p>
    <w:p>
      <w:r>
        <w:t>kilit parke uygulaması yaptıkKentsel dönüşüm çalışmalarımız</w:t>
      </w:r>
    </w:p>
    <w:p>
      <w:r>
        <w:t>6 bölgede</w:t>
      </w:r>
    </w:p>
    <w:p>
      <w:r>
        <w:t>248 hektar alanda</w:t>
      </w:r>
    </w:p>
    <w:p>
      <w:r>
        <w:t>devam etti</w:t>
      </w:r>
    </w:p>
    <w:p>
      <w:r>
        <w:t>54</w:t>
      </w:r>
    </w:p>
    <w:p>
      <w:r>
        <w:t>Faaliyetlere İlişkin Bilgi ve Değerlendirmeler Faaliyet Proje Bilgileri1-5 yaş arası  109.365  çocuğumuza</w:t>
      </w:r>
    </w:p>
    <w:p>
      <w:r>
        <w:t>8 Milyon Litre</w:t>
      </w:r>
    </w:p>
    <w:p>
      <w:r>
        <w:t>süt dağıttık</w:t>
      </w:r>
    </w:p>
    <w:p>
      <w:r>
        <w:t>7.316  kişiye</w:t>
      </w:r>
    </w:p>
    <w:p>
      <w:r>
        <w:t>24.321</w:t>
      </w:r>
    </w:p>
    <w:p>
      <w:r>
        <w:t>tıbbi evde bakım hizmeti verdikEngelli hemşehrilerimize</w:t>
      </w:r>
    </w:p>
    <w:p>
      <w:r>
        <w:t>144 adet</w:t>
      </w:r>
    </w:p>
    <w:p>
      <w:r>
        <w:t>akülü, manuel ve pediatrik</w:t>
      </w:r>
    </w:p>
    <w:p>
      <w:r>
        <w:t>tekerlekli sandalyeler dağıttıkSayılarla 2023</w:t>
      </w:r>
    </w:p>
    <w:p>
      <w:r>
        <w:t>İhtiyaçlı ve engelli hastalarımıza</w:t>
      </w:r>
    </w:p>
    <w:p>
      <w:r>
        <w:t>204.780 adet  hasta bezi,</w:t>
      </w:r>
    </w:p>
    <w:p>
      <w:r>
        <w:t>206 adet  hasta yatağı,</w:t>
      </w:r>
    </w:p>
    <w:p>
      <w:r>
        <w:t>41 adet  havalı yatak,</w:t>
      </w:r>
    </w:p>
    <w:p>
      <w:r>
        <w:t>82 çift  akü dağıttık</w:t>
      </w:r>
    </w:p>
    <w:p>
      <w:r>
        <w:t>Yenilenebilir enerji kaynaklarından</w:t>
      </w:r>
    </w:p>
    <w:p>
      <w:r>
        <w:t>(güneş enerjisi) yıllık</w:t>
      </w:r>
    </w:p>
    <w:p>
      <w:r>
        <w:t>2.500.000 kW</w:t>
      </w:r>
    </w:p>
    <w:p>
      <w:r>
        <w:t>enerji ürettikBiyogaz Üretim Tesisi’nde günlük</w:t>
      </w:r>
    </w:p>
    <w:p>
      <w:r>
        <w:t>976 MW</w:t>
      </w:r>
    </w:p>
    <w:p>
      <w:r>
        <w:t>enerji ürettik12.644 adet</w:t>
      </w:r>
    </w:p>
    <w:p>
      <w:r>
        <w:t>hayvan acil müdahale ile</w:t>
      </w:r>
    </w:p>
    <w:p>
      <w:r>
        <w:t>35.319 adet</w:t>
      </w:r>
    </w:p>
    <w:p>
      <w:r>
        <w:t>hayvanı veteriner polikliniğinde tedavi ettik28.009 Kedi ve Köpek</w:t>
      </w:r>
    </w:p>
    <w:p>
      <w:r>
        <w:t>kısırlaştırdık</w:t>
      </w:r>
    </w:p>
    <w:p>
      <w:r>
        <w:t>55</w:t>
      </w:r>
    </w:p>
    <w:p>
      <w:r>
        <w:t>İzmir Büyükşehir Belediyesi  2023 Faaliyet Raporuolay yerine ulaştıSayılarla 2023</w:t>
      </w:r>
    </w:p>
    <w:p>
      <w:r>
        <w:t>5 yaşından küçük çocuğu olan</w:t>
      </w:r>
    </w:p>
    <w:p>
      <w:r>
        <w:t>6.294 kişiye aylık 10 binişlik</w:t>
      </w:r>
    </w:p>
    <w:p>
      <w:r>
        <w:t>ulaşım kartı verdikİhtiyaçlı öğrencilerimize</w:t>
      </w:r>
    </w:p>
    <w:p>
      <w:r>
        <w:t>ulaştırdık60.000</w:t>
      </w:r>
    </w:p>
    <w:p>
      <w:r>
        <w:t>Eğitim Kartı</w:t>
      </w:r>
    </w:p>
    <w:p>
      <w:r>
        <w:t>İhtiyaç sahiplerine</w:t>
      </w:r>
    </w:p>
    <w:p>
      <w:r>
        <w:t>131.155.581 TL</w:t>
      </w:r>
    </w:p>
    <w:p>
      <w:r>
        <w:t>nakdi yardımında bulunduk</w:t>
      </w:r>
    </w:p>
    <w:p>
      <w:r>
        <w:t>12.986 adet</w:t>
      </w:r>
    </w:p>
    <w:p>
      <w:r>
        <w:t>yangına müdahale ettiİtfaiye ekiplerimiz</w:t>
      </w:r>
    </w:p>
    <w:p>
      <w:r>
        <w:t>toplam 5.572 adet arama kurtarma faaliyeti gerçekleştirildi668</w:t>
      </w:r>
    </w:p>
    <w:p>
      <w:r>
        <w:t>İnsan Kurtarma4.904</w:t>
      </w:r>
    </w:p>
    <w:p>
      <w:r>
        <w:t>Hayvan Kurtarma</w:t>
      </w:r>
    </w:p>
    <w:p>
      <w:r>
        <w:t>Metropolde ortalama</w:t>
      </w:r>
    </w:p>
    <w:p>
      <w:r>
        <w:t>4 dakika</w:t>
      </w:r>
    </w:p>
    <w:p>
      <w:r>
        <w:t>23 saniyedeKırsalda ortalama</w:t>
      </w:r>
    </w:p>
    <w:p>
      <w:r>
        <w:t>9 dakika</w:t>
      </w:r>
    </w:p>
    <w:p>
      <w:r>
        <w:t>44 saniyede</w:t>
      </w:r>
    </w:p>
    <w:p>
      <w:r>
        <w:t>56</w:t>
      </w:r>
    </w:p>
    <w:p>
      <w:r>
        <w:t>Faaliyetlere İlişkin Bilgi ve Değerlendirmeler Faaliyet Proje Bilgileri</w:t>
      </w:r>
    </w:p>
    <w:p>
      <w:r>
        <w:t>317.895 adet</w:t>
      </w:r>
    </w:p>
    <w:p>
      <w:r>
        <w:t>meyve ve zeytin fidanı dağıttık894 manda ve  küçükbaş hayvan</w:t>
      </w:r>
    </w:p>
    <w:p>
      <w:r>
        <w:t>dağıttık458.329 m2</w:t>
      </w:r>
    </w:p>
    <w:p>
      <w:r>
        <w:t>yeni yeşil alan oluşturduk</w:t>
      </w:r>
    </w:p>
    <w:p>
      <w:r>
        <w:t>3.168.495 adet</w:t>
      </w:r>
    </w:p>
    <w:p>
      <w:r>
        <w:t>ağaç ve bitki diktikKişi başına düşen aktif yeşil alanımız</w:t>
      </w:r>
    </w:p>
    <w:p>
      <w:r>
        <w:t>17,3 m2</w:t>
      </w:r>
    </w:p>
    <w:p>
      <w:r>
        <w:t>olduSayılarla 2023</w:t>
      </w:r>
    </w:p>
    <w:p>
      <w:r>
        <w:t>93.423 bin kişiye</w:t>
      </w:r>
    </w:p>
    <w:p>
      <w:r>
        <w:t>kumanya ulaştırdık70.200 kişiye</w:t>
      </w:r>
    </w:p>
    <w:p>
      <w:r>
        <w:t>çorba ikramında bulunduk</w:t>
      </w:r>
    </w:p>
    <w:p>
      <w:r>
        <w:t>70 adet park ve meydan</w:t>
      </w:r>
    </w:p>
    <w:p>
      <w:r>
        <w:t>27 adet  metro istasyonu</w:t>
      </w:r>
    </w:p>
    <w:p>
      <w:r>
        <w:t>21 adet  aktarma merkezi</w:t>
      </w:r>
    </w:p>
    <w:p>
      <w:r>
        <w:t>7 adet iskele ve  20 adet vapur</w:t>
      </w:r>
    </w:p>
    <w:p>
      <w:r>
        <w:t>60 adet  otobüs ve 41 adet  tramvay</w:t>
      </w:r>
    </w:p>
    <w:p>
      <w:r>
        <w:t>78 adet  köyde</w:t>
      </w:r>
    </w:p>
    <w:p>
      <w:r>
        <w:t>WizmirNET Kablosuz İnternet Hizmetini</w:t>
      </w:r>
    </w:p>
    <w:p>
      <w:r>
        <w:t>ücretsiz verdik</w:t>
      </w:r>
    </w:p>
    <w:p>
      <w:r>
        <w:t>57</w:t>
      </w:r>
    </w:p>
    <w:p>
      <w:r>
        <w:t>İzmir Büyükşehir Belediyesi  2023 Faaliyet Raporu2023 yılın harcamalarının</w:t>
      </w:r>
    </w:p>
    <w:p>
      <w:r>
        <w:t>%35’i</w:t>
      </w:r>
    </w:p>
    <w:p>
      <w:r>
        <w:t>yatırımlara ayrıldıYatırım harcama tutarımız</w:t>
      </w:r>
    </w:p>
    <w:p>
      <w:r>
        <w:t>8 Milyar 877 Milyon TL</w:t>
      </w:r>
    </w:p>
    <w:p>
      <w:r>
        <w:t>olarak gerçekleşti</w:t>
      </w:r>
    </w:p>
    <w:p>
      <w:r>
        <w:t>Ulusal uzun vadeli</w:t>
      </w:r>
    </w:p>
    <w:p>
      <w:r>
        <w:t>kredi notumuz</w:t>
      </w:r>
    </w:p>
    <w:p>
      <w:r>
        <w:t>AAA</w:t>
      </w:r>
    </w:p>
    <w:p>
      <w:r>
        <w:t>15 arkeolojik kazıya</w:t>
      </w:r>
    </w:p>
    <w:p>
      <w:r>
        <w:t>11.330.000,00 TL</w:t>
      </w:r>
    </w:p>
    <w:p>
      <w:r>
        <w:t>maddi destek verdik1.567 adet</w:t>
      </w:r>
    </w:p>
    <w:p>
      <w:r>
        <w:t>kültürel ve sanatsal etkinlik düzenledikOkullara ve ihtiyaç sahiplerine</w:t>
      </w:r>
    </w:p>
    <w:p>
      <w:r>
        <w:t>74.217 adet</w:t>
      </w:r>
    </w:p>
    <w:p>
      <w:r>
        <w:t>adet kitap ulaştırdıkSayılarla 2023</w:t>
      </w:r>
    </w:p>
    <w:p>
      <w:r>
        <w:t>58</w:t>
      </w:r>
    </w:p>
    <w:p>
      <w:r>
        <w:t>Faaliyetlere İlişkin Bilgi ve Değerlendirmeler Faaliyet Proje BilgileriSayılarla 2023</w:t>
      </w:r>
    </w:p>
    <w:p>
      <w:r>
        <w:t>Hizmet veren  1.689 adet  otobüsümüzün</w:t>
      </w:r>
    </w:p>
    <w:p>
      <w:r>
        <w:t>1.689 adedi  engelli erişimine uygun ,</w:t>
      </w:r>
    </w:p>
    <w:p>
      <w:r>
        <w:t>500 adedinin  bisiklet aparatı var,</w:t>
      </w:r>
    </w:p>
    <w:p>
      <w:r>
        <w:t>20 adedi  ise elektrikli otobüs olarak hizmet veriyor</w:t>
      </w:r>
    </w:p>
    <w:p>
      <w:r>
        <w:t>40 km</w:t>
      </w:r>
    </w:p>
    <w:p>
      <w:r>
        <w:t>yağmur suyu ayrıştırma hattı imalatı yaptıkESHOT garajlarında güneş enerjisi santralleriyle</w:t>
      </w:r>
    </w:p>
    <w:p>
      <w:r>
        <w:t>4.164.218 TL</w:t>
      </w:r>
    </w:p>
    <w:p>
      <w:r>
        <w:t>tasarruf elde ettik</w:t>
      </w:r>
    </w:p>
    <w:p>
      <w:r>
        <w:t>496  ilave ile</w:t>
      </w:r>
    </w:p>
    <w:p>
      <w:r>
        <w:t>6.613</w:t>
      </w:r>
    </w:p>
    <w:p>
      <w:r>
        <w:t>açık durak</w:t>
      </w:r>
    </w:p>
    <w:p>
      <w:r>
        <w:t>sayısına ulaştık194  ilave ile</w:t>
      </w:r>
    </w:p>
    <w:p>
      <w:r>
        <w:t>4.132</w:t>
      </w:r>
    </w:p>
    <w:p>
      <w:r>
        <w:t>kapalı durak</w:t>
      </w:r>
    </w:p>
    <w:p>
      <w:r>
        <w:t>sayısına ulaştık27 ilave hat ile</w:t>
      </w:r>
    </w:p>
    <w:p>
      <w:r>
        <w:t>418</w:t>
      </w:r>
    </w:p>
    <w:p>
      <w:r>
        <w:t>hat</w:t>
      </w:r>
    </w:p>
    <w:p>
      <w:r>
        <w:t>sayısına ulaştık</w:t>
      </w:r>
    </w:p>
    <w:p>
      <w:r>
        <w:t>Altyapı</w:t>
      </w:r>
    </w:p>
    <w:p>
      <w:r>
        <w:t>60</w:t>
      </w:r>
    </w:p>
    <w:p>
      <w:r>
        <w:t>Faaliyetlere İlişkin Bilgi ve Değerlendirmeler Faaliyet Proje BilgileriStratejik Amaç 1</w:t>
      </w:r>
    </w:p>
    <w:p>
      <w:r>
        <w:t>Herkesi Kapsayan Sürdürülebilir Bir Altyapı Oluşturmak</w:t>
      </w:r>
    </w:p>
    <w:p>
      <w:r>
        <w:t>Stratejik Hedef 1.1</w:t>
      </w:r>
    </w:p>
    <w:p>
      <w:r>
        <w:t>Kent Ekonomisine Katkı Sunacak Şekilde Sürdürülebilir Bir</w:t>
      </w:r>
    </w:p>
    <w:p>
      <w:r>
        <w:t>Kent Altyapısı İnşa Edilecek</w:t>
      </w:r>
    </w:p>
    <w:p>
      <w:r>
        <w:t>Performans Hedefi 1.1.1</w:t>
      </w:r>
    </w:p>
    <w:p>
      <w:r>
        <w:t>Altyapı Çalışmalarının ve Mevcut Altyapının Bakım-Onarım</w:t>
      </w:r>
    </w:p>
    <w:p>
      <w:r>
        <w:t>Faaliyetlerini Eşgüdüm İçerisinde Yürütmek</w:t>
      </w:r>
    </w:p>
    <w:p>
      <w:r>
        <w:t>Ulaşım Yollarında Alt ve Üst Geçit Yapılması</w:t>
      </w:r>
    </w:p>
    <w:p>
      <w:r>
        <w:t>Faaliyetleri</w:t>
      </w:r>
    </w:p>
    <w:p>
      <w:r>
        <w:t>Yapım İhaleleri Dairesi Başkanlığı:  2023 yılında bu</w:t>
      </w:r>
    </w:p>
    <w:p>
      <w:r>
        <w:t>faaliyette yapım işi olarak, 1 adet 21/b ihale çalışması</w:t>
      </w:r>
    </w:p>
    <w:p>
      <w:r>
        <w:t>yürütülmüştür ve 1 adet 21 F ile ihale gerçekleştirilmiştir. Narlıdere İlçesinde Yıkılan ve Zarar Gören İstinat</w:t>
      </w:r>
    </w:p>
    <w:p>
      <w:r>
        <w:t>Duvarlarının Yapılması işleri kapsamında; yıkılan ve zarar gö -</w:t>
      </w:r>
    </w:p>
    <w:p>
      <w:r>
        <w:t>ren istinat duvarlarının yerine, 705 mt duvar ve 325 adet fore</w:t>
      </w:r>
    </w:p>
    <w:p>
      <w:r>
        <w:t>kazık yapılmıştır. Şehirlerarası</w:t>
        <w:tab/>
        <w:t>Otobüs</w:t>
        <w:tab/>
        <w:t>Terminali</w:t>
        <w:tab/>
        <w:t>Önü</w:t>
      </w:r>
    </w:p>
    <w:p>
      <w:r>
        <w:t>Narlıdere</w:t>
        <w:tab/>
        <w:t>İlçesinde</w:t>
        <w:tab/>
        <w:t>Yıkılan</w:t>
        <w:tab/>
        <w:t>ve</w:t>
        <w:tab/>
        <w:t>Zarar</w:t>
        <w:tab/>
        <w:t>Gören</w:t>
        <w:tab/>
        <w:t>İstinat</w:t>
        <w:tab/>
        <w:t>Duvarlarının</w:t>
      </w:r>
    </w:p>
    <w:p>
      <w:r>
        <w:t>Yapılması</w:t>
      </w:r>
    </w:p>
    <w:p>
      <w:r>
        <w:t>Yol Altyapı Hizmetlerinin Yürütülmesi</w:t>
      </w:r>
    </w:p>
    <w:p>
      <w:r>
        <w:t>Fen İşleri Dairesi Başkanlığı: Sorumluluk sahasında asfalt</w:t>
      </w:r>
    </w:p>
    <w:p>
      <w:r>
        <w:t>serim, sathi kaplama, yama, tranşe, yol ve tretuvar düzenle -</w:t>
      </w:r>
    </w:p>
    <w:p>
      <w:r>
        <w:t>mesi işleri yapılmıştır. Kamulaştırma Faaliyetlerinin Yürütülmesi</w:t>
      </w:r>
    </w:p>
    <w:p>
      <w:r>
        <w:t>Deprem Risk Yönetimi ve Kentsel İyileştirme Dairesi</w:t>
      </w:r>
    </w:p>
    <w:p>
      <w:r>
        <w:t>Başkanlığı: Belediyemiz imar programında bulunan ve kamu</w:t>
      </w:r>
    </w:p>
    <w:p>
      <w:r>
        <w:t>hizmetleri için gerekli taşınmazların, Kamulaştırma Yasası’na</w:t>
      </w:r>
    </w:p>
    <w:p>
      <w:r>
        <w:t>göre kamulaştırması ve birimimiz genel gider işlemleri</w:t>
      </w:r>
    </w:p>
    <w:p>
      <w:r>
        <w:t>yapılmıştır. • Gerçek ve/veya tüzel kişilerce iletilen imar planı pafta talep -</w:t>
      </w:r>
    </w:p>
    <w:p>
      <w:r>
        <w:t>leri kapsamında arşiv taraması, kayıt işlemleri ve mali işlem -</w:t>
      </w:r>
    </w:p>
    <w:p>
      <w:r>
        <w:t>lerin yapılması çalışmaları yürütülmüştür. Cumhurbaşkanlığı Strateji ve Bütçe Başkan -</w:t>
      </w:r>
    </w:p>
    <w:p>
      <w:r>
        <w:t>lığı’na gönderilmiştir. Best For Energy Projesi:  Avrupa Birliği ve Türkiye Cumhuri -</w:t>
      </w:r>
    </w:p>
    <w:p>
      <w:r>
        <w:t>yeti mali iş birliği çerçevesinde finanse edilen ve T.C. Temiz Enerji Kullanan Araç Filosunun (Yeşil Filo)</w:t>
      </w:r>
    </w:p>
    <w:p>
      <w:r>
        <w:t>Genişletilmesi Faaliyetleri</w:t>
      </w:r>
    </w:p>
    <w:p>
      <w:r>
        <w:t>Makine İkmal Bakım ve Onarım Dairesi Başkanlığı: 2023 yılı</w:t>
      </w:r>
    </w:p>
    <w:p>
      <w:r>
        <w:t>içerisinde elektrikli araç alımı planlanmıştır ancak ülkemizde</w:t>
      </w:r>
    </w:p>
    <w:p>
      <w:r>
        <w:t>elektrikli araçların çok yaygın olmaması, yedek parça, bakım</w:t>
      </w:r>
    </w:p>
    <w:p>
      <w:r>
        <w:t>onarım maliyetlerinin yüksek olması ve araçların akülerinin</w:t>
      </w:r>
    </w:p>
    <w:p>
      <w:r>
        <w:t>şarj edilmesini sağlayan şarj istasyonlarının İzmir ili genelinde</w:t>
      </w:r>
    </w:p>
    <w:p>
      <w:r>
        <w:t>yaygın olmaması elektrikli araç kiralamanın maliyet açısından</w:t>
      </w:r>
    </w:p>
    <w:p>
      <w:r>
        <w:t>bakıldığında daha düşük maliyet olmasından dolayı mal alımı</w:t>
      </w:r>
    </w:p>
    <w:p>
      <w:r>
        <w:t>yerine kiralama hizmeti alınmasına karar verilmiştir. Kırsal Kesimde Gelir Getirici Faaliyetlerin</w:t>
      </w:r>
    </w:p>
    <w:p>
      <w:r>
        <w:t>Desteklenmesi Faaliyeti</w:t>
      </w:r>
    </w:p>
    <w:p>
      <w:r>
        <w:t>Tarımsal Hizmetler Dairesi Başkanlığı:  Turunçgiller ve nar -</w:t>
      </w:r>
    </w:p>
    <w:p>
      <w:r>
        <w:t>da görülen akdeniz meyve sineği ile mücadele edilmesi ama -</w:t>
      </w:r>
    </w:p>
    <w:p>
      <w:r>
        <w:t>cıyla Karaburun İlçesinde talepte bulunan üreticilere akdeniz</w:t>
      </w:r>
    </w:p>
    <w:p>
      <w:r>
        <w:t>meyve sineği tuzağı ve feromonu dağıtımı yapılmıştır. 2024 yılında Kırsal Kesimde Gelir Getirici Faaliyetlerin Destek -</w:t>
      </w:r>
    </w:p>
    <w:p>
      <w:r>
        <w:t>lenmesi ve Yürütülmesi Faaliyetleri kapsamında hastalık ve</w:t>
      </w:r>
    </w:p>
    <w:p>
      <w:r>
        <w:t>zararlılarla mücadele konusu, yabani ağaç aşılama konusu,</w:t>
      </w:r>
    </w:p>
    <w:p>
      <w:r>
        <w:t>alternatif üretim çeşitlerinin geliştirilmesi konusunda gelen</w:t>
      </w:r>
    </w:p>
    <w:p>
      <w:r>
        <w:t>talepler doğrultusunda çalışmalar devam edecektir. Bugünün Gençleri Geleceğin Meslekleri Projesi: Türkiye</w:t>
      </w:r>
    </w:p>
    <w:p>
      <w:r>
        <w:t>Belediyeler Birliği’nin (TBB) nihai faydalanıcı ve Birleşmiş Mil -</w:t>
      </w:r>
    </w:p>
    <w:p>
      <w:r>
        <w:t>letler Kalkınma Programı’nın (UNDP) uygulayıcı olduğu, Avrupa</w:t>
      </w:r>
    </w:p>
    <w:p>
      <w:r>
        <w:t>Birliği Katılım Öncesi Mali Yardım Aracı III (IPA III) kapsamında</w:t>
      </w:r>
    </w:p>
    <w:p>
      <w:r>
        <w:t>finanse edilen ‘’Bugünün Gençleri Geleceğin Meslekleri Proje -</w:t>
      </w:r>
    </w:p>
    <w:p>
      <w:r>
        <w:t>si’’ ile gençlerin dijitalleşme ve inovasyon aracılığıyla teknolojik</w:t>
      </w:r>
    </w:p>
    <w:p>
      <w:r>
        <w:t>ve ekonomik değişimlerde aktif rol almalarını sağlamak üzere</w:t>
      </w:r>
    </w:p>
    <w:p>
      <w:r>
        <w:t>becerilerinin geliştirilmesi ve bilgi teknolojileri, robotik, kodla -</w:t>
      </w:r>
    </w:p>
    <w:p>
      <w:r>
        <w:t>ma, e-dönüşüm ve dijital pazarlama gibi geleceğin meslek kol -</w:t>
      </w:r>
    </w:p>
    <w:p>
      <w:r>
        <w:t>larına hazırlanması sağlanacaktır. Kırsal kesimde gelir getirici faaliyetlerin desteklenmesi kapsa -</w:t>
      </w:r>
    </w:p>
    <w:p>
      <w:r>
        <w:t>mında; küçükbaş hayvancılığın desteklenmesi ve yaygınlaştı -</w:t>
      </w:r>
    </w:p>
    <w:p>
      <w:r>
        <w:t>rılması amacıyla yıl içerisinde Ödemiş, Bergama ve Seferihi -</w:t>
      </w:r>
    </w:p>
    <w:p>
      <w:r>
        <w:t>sar ilçelerinde eğitimlerini tamamlamış üreticilere küçükbaş</w:t>
      </w:r>
    </w:p>
    <w:p>
      <w:r>
        <w:t>hayvan, Menemen ve Aliağa ilçelerinde manda hibe edilmiştir. Kırsal kesimde gelir getirici faaliyetlerin</w:t>
      </w:r>
    </w:p>
    <w:p>
      <w:r>
        <w:t>desteklenmesi kapsamında; küçükbaş hayvancılığın destek -</w:t>
      </w:r>
    </w:p>
    <w:p>
      <w:r>
        <w:t>lenmesi ve yaygınlaştırılması amacıyla yıl içinde eğitimlerini</w:t>
      </w:r>
    </w:p>
    <w:p>
      <w:r>
        <w:t>tamamlamış üreticilere küçükbaş hayvan ve manda hibe</w:t>
      </w:r>
    </w:p>
    <w:p>
      <w:r>
        <w:t>edilmiştir. Gerçekleştirilen üretim faaliyetlerinin sistemli ve kontrollü</w:t>
      </w:r>
    </w:p>
    <w:p>
      <w:r>
        <w:t>olarak yürütülebilmesi için mal kabulden yemek sevkiyatına</w:t>
      </w:r>
    </w:p>
    <w:p>
      <w:r>
        <w:t>kadar geçen tüm süreçlerin kayıt altına alınarak; üretim,</w:t>
      </w:r>
    </w:p>
    <w:p>
      <w:r>
        <w:t>yönetim, dağıtım, planlama, raporlama ve maliyet analizlerinin</w:t>
      </w:r>
    </w:p>
    <w:p>
      <w:r>
        <w:t>yapılmasına imkân tanıyacak ‘’Yemek Üretimi Takip Yazılım</w:t>
      </w:r>
    </w:p>
    <w:p>
      <w:r>
        <w:t>Sistemi’’nin devreye alınması için, destek aldığımız yazılım</w:t>
      </w:r>
    </w:p>
    <w:p>
      <w:r>
        <w:t>ile birlikte başlattığımız çalışmanın en hızlı şekilde hayata</w:t>
      </w:r>
    </w:p>
    <w:p>
      <w:r>
        <w:t>geçirilmesi sağlanacaktır. Küçük Ölçekli Aile İşletmelerine Yönelik Büyükbaş ve</w:t>
      </w:r>
    </w:p>
    <w:p>
      <w:r>
        <w:t>Küçükbaş Hayvancılığın Desteklenmesi Faaliyetleri</w:t>
      </w:r>
    </w:p>
    <w:p>
      <w:r>
        <w:t>Tarımsal Hizmetler Dairesi Başkanlığı:  Kırsal kesimde gelir</w:t>
      </w:r>
    </w:p>
    <w:p>
      <w:r>
        <w:t>getirici faaliyetlerin desteklenmesi kapsamında; 2023 yılı içe -</w:t>
      </w:r>
    </w:p>
    <w:p>
      <w:r>
        <w:t>risinde yem desteği verilmemiştir. Stratejik Amaç 3</w:t>
      </w:r>
    </w:p>
    <w:p>
      <w:r>
        <w:t>İzmir Ekonomisini, Yenilikçi ve Girişimci Bir Ekosisteme</w:t>
      </w:r>
    </w:p>
    <w:p>
      <w:r>
        <w:t>Kavuşturmak ve Şehrin Coğrafi Karakterine Yaslanarak</w:t>
      </w:r>
    </w:p>
    <w:p>
      <w:r>
        <w:t>Geliştirmek</w:t>
      </w:r>
    </w:p>
    <w:p>
      <w:r>
        <w:t>Stratejik Hedef 3.5</w:t>
      </w:r>
    </w:p>
    <w:p>
      <w:r>
        <w:t>İzmir’in Tanıtım ve Turizmi Desteklenerek, Dünya</w:t>
      </w:r>
    </w:p>
    <w:p>
      <w:r>
        <w:t>Ölçeğinde Bir Buluşma Merkezi Olması Sağlanacak</w:t>
      </w:r>
    </w:p>
    <w:p>
      <w:r>
        <w:t>Performans Hedefi 3.5.1</w:t>
      </w:r>
    </w:p>
    <w:p>
      <w:r>
        <w:t>Turizmi Geliştirmeye ve İzmir’i Ulusal ve Uluslararası</w:t>
      </w:r>
    </w:p>
    <w:p>
      <w:r>
        <w:t>Alanda Tanıtmak İçin İş Birliğini Artırmaya Yönelik</w:t>
      </w:r>
    </w:p>
    <w:p>
      <w:r>
        <w:t>Faaliyetleri Yürütmek</w:t>
      </w:r>
    </w:p>
    <w:p>
      <w:r>
        <w:t>Basın Yayın Takibi ve İlişkilerinin Yürütülmesi</w:t>
      </w:r>
    </w:p>
    <w:p>
      <w:r>
        <w:t>Basın Yayın ve Halkla İlişkiler Dairesi Başkanlığı:  2023 yılı</w:t>
      </w:r>
    </w:p>
    <w:p>
      <w:r>
        <w:t>içinde muhtelif tarihlerde belediyemizin gündemi ve yapılan</w:t>
      </w:r>
    </w:p>
    <w:p>
      <w:r>
        <w:t>etkinlikler ile ilgili olarak belediyemiz proje ve faaliyetlerini du -</w:t>
      </w:r>
    </w:p>
    <w:p>
      <w:r>
        <w:t>yurmak, halkımızın belediye çalışmalarından daha etkin fayda -</w:t>
      </w:r>
    </w:p>
    <w:p>
      <w:r>
        <w:t>lanmasını sağlamak, belediyenin güçlü mali yapısını tanıtmak,</w:t>
      </w:r>
    </w:p>
    <w:p>
      <w:r>
        <w:t>kentin geleceğine yön verecek hizmet ve yatırımların tanıtıl -</w:t>
      </w:r>
    </w:p>
    <w:p>
      <w:r>
        <w:t>ması amacıyla temel bir iletişim stratejisi ile kurumumuzun</w:t>
      </w:r>
    </w:p>
    <w:p>
      <w:r>
        <w:t>faaliyetlerinin bilinir kılınması ve olumlu algılanmasına katkı</w:t>
      </w:r>
    </w:p>
    <w:p>
      <w:r>
        <w:t>sunmak amacıyla, açık hava mecraları ve basılı materyaller</w:t>
      </w:r>
    </w:p>
    <w:p>
      <w:r>
        <w:t>aracılığı ile kampanyalar, bilgilendirmeler ve özel gün kutla -</w:t>
      </w:r>
    </w:p>
    <w:p>
      <w:r>
        <w:t>maları gibi iletişim faaliyetleri gerçekleştirilmiştir. Green Destinations, 80 ülkede çalışan uzmanlar ve destinas -</w:t>
      </w:r>
    </w:p>
    <w:p>
      <w:r>
        <w:t>yon elçilerinden oluşan kâr amacı gütmeyen bir organizasyon -</w:t>
      </w:r>
    </w:p>
    <w:p>
      <w:r>
        <w:t>dur. Ayrıca İzmir Kent Konseyi</w:t>
      </w:r>
    </w:p>
    <w:p>
      <w:r>
        <w:t>görünürlük ve bilinirliğini arttırmak amacıyla stant çalışmala -</w:t>
      </w:r>
    </w:p>
    <w:p>
      <w:r>
        <w:t>rının yapılması için gerekli mali ve lojistik destek sağlamıştır. Kadın</w:t>
        <w:tab/>
        <w:t>Meclisi</w:t>
        <w:tab/>
        <w:t>Anıtkabir</w:t>
        <w:tab/>
        <w:t>Ziyareti</w:t>
      </w:r>
    </w:p>
    <w:p>
      <w:r>
        <w:t>İzmir Kent Konseyi’nin İzmir Büyükşehir Belediye Meclisine</w:t>
      </w:r>
    </w:p>
    <w:p>
      <w:r>
        <w:t>önerge sunmasına dayanılarak; 21 Meclis Kararı’nın alınması</w:t>
      </w:r>
    </w:p>
    <w:p>
      <w:r>
        <w:t>ve İzmir Kent Konseyi Yürütme Kurulu Kararları’nın İzmir</w:t>
      </w:r>
    </w:p>
    <w:p>
      <w:r>
        <w:t>Büyükşehir Belediyesi birimleri ile koordineli şekilde hayata</w:t>
      </w:r>
    </w:p>
    <w:p>
      <w:r>
        <w:t>geçirilme sürecinde gerekli işlem süreçleri için mali, teknik,</w:t>
      </w:r>
    </w:p>
    <w:p>
      <w:r>
        <w:t>lojistik destek sağlanmıştır. Yaşlı</w:t>
        <w:tab/>
        <w:t>Hakları</w:t>
        <w:tab/>
        <w:t>ve</w:t>
        <w:tab/>
        <w:t>Sosyal</w:t>
        <w:tab/>
        <w:t>İçerme</w:t>
        <w:tab/>
        <w:t>ÇalıştayıEge Kent Konseyleri Birliği ile Türkiye Kent Konseyleri Plat -</w:t>
      </w:r>
    </w:p>
    <w:p>
      <w:r>
        <w:t>formunun yürütme kurulu üyesi olduğu İzmir Kent Konseyi</w:t>
      </w:r>
    </w:p>
    <w:p>
      <w:r>
        <w:t>ev sahipliğinde gerçekleştirilen Yürütme Kurul Toplantısı ve</w:t>
      </w:r>
    </w:p>
    <w:p>
      <w:r>
        <w:t>Genel Kurul Toplantısına ve diğer yürütme kurulu ev sahip -</w:t>
      </w:r>
    </w:p>
    <w:p>
      <w:r>
        <w:t>liğinde gerçekleştirilecek toplantılara İzmir Kent Konseyi Yü -</w:t>
      </w:r>
    </w:p>
    <w:p>
      <w:r>
        <w:t>rütme Kurulu üyelerinin katılım sağlayabilmeleri için teknik,</w:t>
      </w:r>
    </w:p>
    <w:p>
      <w:r>
        <w:t>mali ve lojistik destek sağlanmıştır. 6 Şubat 2023 tarihinde 11 ili sarsan Kahramanmaraş merkezli</w:t>
      </w:r>
    </w:p>
    <w:p>
      <w:r>
        <w:t>depremde ‘Bir Kira Bir Yuva’ Kampanyası’na destek sağla -</w:t>
      </w:r>
    </w:p>
    <w:p>
      <w:r>
        <w:t>mak amacıyla çadır desteği, yaşamsal ve temel ihtiyaç deste -</w:t>
      </w:r>
    </w:p>
    <w:p>
      <w:r>
        <w:t>ği, ilaç, tıbbı ve medikal malzeme yardımı, afetten etkilenen</w:t>
      </w:r>
    </w:p>
    <w:p>
      <w:r>
        <w:t>depremzede vatandaşlarımıza moral etkinlikleri gerçekleştiril -</w:t>
      </w:r>
    </w:p>
    <w:p>
      <w:r>
        <w:t>mesi için mali ve lojistik destek sağlanmıştır. İzmir Kitap Gönüllüleri ile yapılan işbirliğinde Menderes Kara -</w:t>
      </w:r>
    </w:p>
    <w:p>
      <w:r>
        <w:t>kuyu Mahallesi’nde Atatürk Çocukları Kütüphanesi kurulmuş</w:t>
      </w:r>
    </w:p>
    <w:p>
      <w:r>
        <w:t>olup, kitap bağışı etkinliği düzenlenerek Hatay ve Menderes</w:t>
      </w:r>
    </w:p>
    <w:p>
      <w:r>
        <w:t>ilçesine Kitap Bağışı kampanyası için mali ve lojistik destek</w:t>
      </w:r>
    </w:p>
    <w:p>
      <w:r>
        <w:t>sağlanmıştır. Gençlik Meclisi`nin Gençlik Buluşmaları, B40</w:t>
      </w:r>
    </w:p>
    <w:p>
      <w:r>
        <w:t>Gençlik Zirvesi`ne katılım sağlayabilmeleri için gerekli mali ve</w:t>
      </w:r>
    </w:p>
    <w:p>
      <w:r>
        <w:t>lojistik destek sağlanmıştır. Ayrıca “Bu Sefer Genç”, “Yerel</w:t>
      </w:r>
    </w:p>
    <w:p>
      <w:r>
        <w:t>Gençlik Stratejileri Çalıştayı” etkinlikleri için gerekli mali ve</w:t>
      </w:r>
    </w:p>
    <w:p>
      <w:r>
        <w:t>lojistik destek sağlanmıştır. Görme engelli bireyler ve yakınları için Herkes İçin Sağlık Der -</w:t>
      </w:r>
    </w:p>
    <w:p>
      <w:r>
        <w:t>neği işbirliğinde “GörEn Acil Komşum” eğitimleri, Afet Çalış -</w:t>
      </w:r>
    </w:p>
    <w:p>
      <w:r>
        <w:t>ma Grubu tarafından İklim Değişikliği ve Aşırı Sıcaklık Farkında -</w:t>
      </w:r>
    </w:p>
    <w:p>
      <w:r>
        <w:t>lık Paneli, Mezotelyama Günü, Uluslarası Dağlar Günü, Türkiye</w:t>
      </w:r>
    </w:p>
    <w:p>
      <w:r>
        <w:t>Meclis Üyeleri işbirliğinde “Yerel Yönetimler Türkiye Buluşma -</w:t>
      </w:r>
    </w:p>
    <w:p>
      <w:r>
        <w:t>sı”, Aynı Hedefe Yürüyenler Çalışma Grubu işbirliğinde “Yaşlı</w:t>
      </w:r>
    </w:p>
    <w:p>
      <w:r>
        <w:t>Hakları Çalıştayı”, Çepni Dernekler Federasyonu işbirliğinde</w:t>
      </w:r>
    </w:p>
    <w:p>
      <w:r>
        <w:t>“Türk Dünyası Buluşuyor”, Ukraynalılar Derneği işbirliğinde</w:t>
      </w:r>
    </w:p>
    <w:p>
      <w:r>
        <w:t>savaştan etkilenen çocuklar ile birlikte “Yeni Yıl”, Bağımsız Ti -</w:t>
      </w:r>
    </w:p>
    <w:p>
      <w:r>
        <w:t>yatro Grubu işbirliğiyle “Kırık Düşler” tiyatro gösterimi, Tülay</w:t>
      </w:r>
    </w:p>
    <w:p>
      <w:r>
        <w:t>Aktaş Gönüllü Güç Birliği işbirliği ile “Yüzyılın Ağıdı”, Ağrı Kül -</w:t>
      </w:r>
    </w:p>
    <w:p>
      <w:r>
        <w:t>tür Federasyonu ve Karşıyaka Yardımlaşma Derneği işbirliğin -</w:t>
      </w:r>
    </w:p>
    <w:p>
      <w:r>
        <w:t>de “Çocuklar Gülsün Diye”, Afrikalılar Kültür ve Yardımlaşma</w:t>
      </w:r>
    </w:p>
    <w:p>
      <w:r>
        <w:t>Derneği işbirliğinde “AfroTürkler Sergisi”, “Şiddetli Rüzgarlar,</w:t>
      </w:r>
    </w:p>
    <w:p>
      <w:r>
        <w:t>Fırtınalar Farkındalık Toplantısı”, Turizm Etik Çalıştayı, Kentsel</w:t>
      </w:r>
    </w:p>
    <w:p>
      <w:r>
        <w:t>Dönüşüm Sempozyumu, Depremle Yaşam Sempozyumu, İl -</w:t>
      </w:r>
    </w:p>
    <w:p>
      <w:r>
        <w:t>tica ve Mülteci Paneli, MS Farkındalık Günü etkinlikleri kapsa -</w:t>
      </w:r>
    </w:p>
    <w:p>
      <w:r>
        <w:t>mında gerekli mali ve lojistik destek sağlanmıştır. İzmir Kent Konseyi Çocuk Meclisi için Ara Tatilde Sinema,</w:t>
      </w:r>
    </w:p>
    <w:p>
      <w:r>
        <w:t>Çocuk Şenliği, Öğretmenler Günü etkinlikleri, “Atatürk’ün</w:t>
      </w:r>
    </w:p>
    <w:p>
      <w:r>
        <w:t>Askerleri” tiyatro gösterilerinin yapılabilmesi için gerekli mali</w:t>
      </w:r>
    </w:p>
    <w:p>
      <w:r>
        <w:t>ve lojistik destek sağlanmıştır. İzmir Kent Konseyi Kadın Meclisi ile “Yaşamın İçindeki Ka -</w:t>
      </w:r>
    </w:p>
    <w:p>
      <w:r>
        <w:t>dınlarla Yüz Yüze” diyerek anket çalışması, Anıtkabir Ziyareti,</w:t>
      </w:r>
    </w:p>
    <w:p>
      <w:r>
        <w:t>6284 Sayılı Kanunu Birlikte Konuşuyoruz etkinliği, Kadınlar</w:t>
      </w:r>
    </w:p>
    <w:p>
      <w:r>
        <w:t>Hayalindeki Kenti Konuşuyor etkinliği, Şiddete Karşı Pedal,</w:t>
      </w:r>
    </w:p>
    <w:p>
      <w:r>
        <w:t>Mor Şalvar tiyatro gösterimi için gerekli teknik, mali ve lojis -</w:t>
      </w:r>
    </w:p>
    <w:p>
      <w:r>
        <w:t>tik destek sağlanmıştır. İzmir Kent Konseyi Engelli Meclisi ile</w:t>
      </w:r>
    </w:p>
    <w:p>
      <w:r>
        <w:t>Sosyal Ahenk Pikniği, İlçe Kent Konseyleri ziyaretleri, Dünya</w:t>
      </w:r>
    </w:p>
    <w:p>
      <w:r>
        <w:t>Engelliler Günü farkındalık etkinlikleri için gerekli teknik, mali</w:t>
      </w:r>
    </w:p>
    <w:p>
      <w:r>
        <w:t>ve lojistik destek sağlanmıştır. Dönem Eğitimi’nin gerçekleştirilmesi için gerekli</w:t>
      </w:r>
    </w:p>
    <w:p>
      <w:r>
        <w:t>teknik, mali ve lojistik destek sağlanmıştır. 137</w:t>
      </w:r>
    </w:p>
    <w:p>
      <w:r>
        <w:t>İzmir Büyükşehir Belediyesi  2023 Faaliyet Raporuİzmir ilinde ve ilçelerinde 22 adet aktif ve kapsayıcı kent</w:t>
      </w:r>
    </w:p>
    <w:p>
      <w:r>
        <w:t>konseyi bulunmakta olup, 8 ilçede kent konseyi oluşturulması</w:t>
      </w:r>
    </w:p>
    <w:p>
      <w:r>
        <w:t>için gerekli mali, lojistik destek sağlanmaktadır. Bu</w:t>
      </w:r>
    </w:p>
    <w:p>
      <w:r>
        <w:t>uygulama ile Sivil toplum Örgütleri, İzmir Kent Konseyi’ne ait</w:t>
      </w:r>
    </w:p>
    <w:p>
      <w:r>
        <w:t>toplantı salonlarında etkinlik düzenlemiş olup, etkinlikler kap -</w:t>
      </w:r>
    </w:p>
    <w:p>
      <w:r>
        <w:t>samında gerekli teknik, mali ve lojistik destek sağlanmıştır. 2023 yılında aşağıdaki çalışmalar yürütülmüştür;</w:t>
      </w:r>
    </w:p>
    <w:p>
      <w:r>
        <w:t>Farkındalık Çalışmaları: Engellik alanında toplumun tüm</w:t>
      </w:r>
    </w:p>
    <w:p>
      <w:r>
        <w:t>kesimlerini bilinçlendirerek engelli farkındalığı yüksek kentli</w:t>
      </w:r>
    </w:p>
    <w:p>
      <w:r>
        <w:t>profili oluşturmak ve engelli haklarının İzmir’de güçlendirilmesi</w:t>
      </w:r>
    </w:p>
    <w:p>
      <w:r>
        <w:t>konusunda çalışmalar yapmak amacıyla;</w:t>
      </w:r>
    </w:p>
    <w:p>
      <w:r>
        <w:t>· Limontepe ve Örnekköy Farkındalık Merkezlerinde uygula -</w:t>
      </w:r>
    </w:p>
    <w:p>
      <w:r>
        <w:t>malı farkındalık eğitimleri;</w:t>
      </w:r>
    </w:p>
    <w:p>
      <w:r>
        <w:t>· İzmir Dokunulabilir Engelsiz Modern Sanatlar Müzesi (İZDEM)</w:t>
      </w:r>
    </w:p>
    <w:p>
      <w:r>
        <w:t>ziyaretleri ve sanat atölyeleri ,</w:t>
      </w:r>
    </w:p>
    <w:p>
      <w:r>
        <w:t>· Elim Sende Farkındalık Projesi kapsamında gönüllü gençlerin</w:t>
      </w:r>
    </w:p>
    <w:p>
      <w:r>
        <w:t>ve çocukların bir araya geldiği açık alanlarda farkındalık çalış -</w:t>
      </w:r>
    </w:p>
    <w:p>
      <w:r>
        <w:t>maları, yaşayan kütüphane etkinlikleri ve özel temalı kamplar,</w:t>
      </w:r>
    </w:p>
    <w:p>
      <w:r>
        <w:t>· Hak Temelli Söylem, Engellilik Bağlamında Toplumsal Cinsi -</w:t>
      </w:r>
    </w:p>
    <w:p>
      <w:r>
        <w:t>yet Eşitliği, Engelli Kadın ve Kız Çocuklarına Yönelik Şiddetin</w:t>
      </w:r>
    </w:p>
    <w:p>
      <w:r>
        <w:t>Boyutu ve Önlenmesi başlıkları ile atölyeler,</w:t>
      </w:r>
    </w:p>
    <w:p>
      <w:r>
        <w:t>· Engelli haklarına ve engellilerin kentsel ve sosyal yaşama</w:t>
      </w:r>
    </w:p>
    <w:p>
      <w:r>
        <w:t>katılımları konusuna dikkat çekmek, bu konuda duyarlılığa</w:t>
      </w:r>
    </w:p>
    <w:p>
      <w:r>
        <w:t>sahip olanların duygu ve düşüncelerini ifade etmelerini sağla -</w:t>
      </w:r>
    </w:p>
    <w:p>
      <w:r>
        <w:t>mak amacıyla “İş Hayatında Engelliler” temalı karikatür yarış -</w:t>
      </w:r>
    </w:p>
    <w:p>
      <w:r>
        <w:t>ması düzenlenmiştir. Sosyal Hizmetlerin Yürütülmesi</w:t>
      </w:r>
    </w:p>
    <w:p>
      <w:r>
        <w:t>Sosyal Hizmetler Dairesi Başkanlığı: 2023 yılında Sosyal</w:t>
      </w:r>
    </w:p>
    <w:p>
      <w:r>
        <w:t>Hizmet Faaliyetleri’nin rutin olarak yürütülebilmesi için gerek -</w:t>
      </w:r>
    </w:p>
    <w:p>
      <w:r>
        <w:t>li ofis, kırtasiye malzemesi ve personelin genel birim gider -</w:t>
      </w:r>
    </w:p>
    <w:p>
      <w:r>
        <w:t>lerini kapsayan faaliyetlerimiz kapsamında gerekli çalışmalar</w:t>
      </w:r>
    </w:p>
    <w:p>
      <w:r>
        <w:t>yürütülmüş, 2024 yılı içerisinde çalışmalar yürütülmeye de -</w:t>
      </w:r>
    </w:p>
    <w:p>
      <w:r>
        <w:t>vam edecektir. İhtiyaç Sahibi Vatandaşlara Konaklama Hizmeti</w:t>
      </w:r>
    </w:p>
    <w:p>
      <w:r>
        <w:t>Faaliyetleri</w:t>
      </w:r>
    </w:p>
    <w:p>
      <w:r>
        <w:t>Sosyal Hizmetler Dairesi Başkanlığı: Müyesser Turfan</w:t>
      </w:r>
    </w:p>
    <w:p>
      <w:r>
        <w:t>Geçici Erkek Konuk Evimizde 18- 60 yaş arası, gelir getirici</w:t>
      </w:r>
    </w:p>
    <w:p>
      <w:r>
        <w:t>işi olmayan veya hayatını asgari seviyede sürdüremeyen,</w:t>
      </w:r>
    </w:p>
    <w:p>
      <w:r>
        <w:t>öz bakım becerisine sahip evsiz erkek yurttaşlarımıza geçici</w:t>
      </w:r>
    </w:p>
    <w:p>
      <w:r>
        <w:t>süre ile barınma hizmeti verilmiştir. Özel güvenlik hizmeti yürütülen</w:t>
      </w:r>
    </w:p>
    <w:p>
      <w:r>
        <w:t>birimlerde tesislere, teçhizata ve kaynaklara yönelik (gösteri,</w:t>
      </w:r>
    </w:p>
    <w:p>
      <w:r>
        <w:t>hırsızlık, mala zarar verme, vb.) 163 adli girişim, özel güven -</w:t>
      </w:r>
    </w:p>
    <w:p>
      <w:r>
        <w:t>lik personelinin dikkati, disiplini, sorumluluk anlayışı ve görev</w:t>
      </w:r>
    </w:p>
    <w:p>
      <w:r>
        <w:t>tecrübesi sayesinde önlenmiştir. Me -</w:t>
      </w:r>
    </w:p>
    <w:p>
      <w:r>
        <w:t>zarlıklarda bulunan zarar görmüş oturma banklarının tahtaları</w:t>
      </w:r>
    </w:p>
    <w:p>
      <w:r>
        <w:t>üretilmiştir. • Yıl içerisinde çevresel etkenler sebebiyle zarar gören mezar</w:t>
      </w:r>
    </w:p>
    <w:p>
      <w:r>
        <w:t>ve mezar baş taşlarının onarımı ve yenilenmesi yapılmıştır. Yıl içerisinde çevresel etkenler sebebiyle zarar gören mezar</w:t>
      </w:r>
    </w:p>
    <w:p>
      <w:r>
        <w:t>ve mezar baş taşlarının onarım ve yenileme işlemlerine</w:t>
      </w:r>
    </w:p>
    <w:p>
      <w:r>
        <w:t>devam edilecektir. Yerel Yönetimler 2023 Açık</w:t>
      </w:r>
    </w:p>
    <w:p>
      <w:r>
        <w:t>Veri Endeksi Raporunda İzmir Açık Veri Portalı kapsamında</w:t>
      </w:r>
    </w:p>
    <w:p>
      <w:r>
        <w:t>zayıf yönler tespit edilerek geliştirme çalışmaları yapılacaktır. İklim Değişikliği ve Sıfır Atık Dairesi Başkanlığı:  Faaliyet -</w:t>
      </w:r>
    </w:p>
    <w:p>
      <w:r>
        <w:t>lerimiz arasında İzmir ili sınırları içerisinde oluşan evsel nite -</w:t>
      </w:r>
    </w:p>
    <w:p>
      <w:r>
        <w:t>likli katı atıkların çevreye en az zarar verecek ve sürdürülebilir</w:t>
      </w:r>
    </w:p>
    <w:p>
      <w:r>
        <w:t>bir şekilde yönetiminin sağlanması amacıyla entegre katı atık</w:t>
      </w:r>
    </w:p>
    <w:p>
      <w:r>
        <w:t>yönetim tesisleri için yer bulma çalışmaları, projelendirilme -</w:t>
      </w:r>
    </w:p>
    <w:p>
      <w:r>
        <w:t>si ve işletilme aşamalarının kontrol edilmesi, İzmir ili sınırları</w:t>
      </w:r>
    </w:p>
    <w:p>
      <w:r>
        <w:t>içerisinde oluşan tıbbi atıkların Büyükşehir Belediyemize ait</w:t>
      </w:r>
    </w:p>
    <w:p>
      <w:r>
        <w:t>tesise yönlendirilerek bertarafının sağlanması, Belediyemizin</w:t>
      </w:r>
    </w:p>
    <w:p>
      <w:r>
        <w:t>tüm hizmet binalarında sıfır atık sisteminin kurulması faaliyet -</w:t>
      </w:r>
    </w:p>
    <w:p>
      <w:r>
        <w:t>lerinin yürütülmesi sıfır atık kapsamında personele eğitim ve -</w:t>
      </w:r>
    </w:p>
    <w:p>
      <w:r>
        <w:t>rilmesi ve çeşitli fuarların düzenlenmesi,  Zirai Ambalaj Atıkla -</w:t>
      </w:r>
    </w:p>
    <w:p>
      <w:r>
        <w:t>rının Toplanması Projesi faaliyetlerinin yürütülmesi, 5 Haziran</w:t>
      </w:r>
    </w:p>
    <w:p>
      <w:r>
        <w:t>Dünya Çevre Günü’nde tüm yıl içerisinde sıfır atık için yapılan</w:t>
      </w:r>
    </w:p>
    <w:p>
      <w:r>
        <w:t>faaliyetlere ek olarak her sene Atık Pil Kampanyasının düzen -</w:t>
      </w:r>
    </w:p>
    <w:p>
      <w:r>
        <w:t>lenmesi iş ve işlemleri yürütülmektedir. Bu esas ve yükümlülükler</w:t>
      </w:r>
    </w:p>
    <w:p>
      <w:r>
        <w:t>doğrultusunda İzmir Büyükşehir Belediyesi kaynakların doğru</w:t>
      </w:r>
    </w:p>
    <w:p>
      <w:r>
        <w:t>kullanılması, atıkların çevreye ve doğaya zarar vermeden kay -</w:t>
      </w:r>
    </w:p>
    <w:p>
      <w:r>
        <w:t>nağında ayrı toplanması, geri kazanımı ve bertarafının sağlan -</w:t>
      </w:r>
    </w:p>
    <w:p>
      <w:r>
        <w:t>ması ve bu kapsamda sürdürülebilir bir atık yönetiminin oluş -</w:t>
      </w:r>
    </w:p>
    <w:p>
      <w:r>
        <w:t>turulmasını hedeflemektedir. Şehir merkezine yakın olan te -</w:t>
      </w:r>
    </w:p>
    <w:p>
      <w:r>
        <w:t>sis konumuyla ulaşım adına maliyet konusunda büyük avantaj</w:t>
      </w:r>
    </w:p>
    <w:p>
      <w:r>
        <w:t>sağlamaktadır. Enerji ve Tabii Kay -</w:t>
      </w:r>
    </w:p>
    <w:p>
      <w:r>
        <w:t>naklar Bakanlığı arasında varılan mutabakat neticesinde Avrupa</w:t>
      </w:r>
    </w:p>
    <w:p>
      <w:r>
        <w:t>Birliği tarafından Katılım Öncesi Mali Yardım Aracı (IPA) Bileşen</w:t>
      </w:r>
    </w:p>
    <w:p>
      <w:r>
        <w:t>1 (Geçiş Dönemi Desteği ve Kurumsal Yapılanma) vasıtasıyla</w:t>
      </w:r>
    </w:p>
    <w:p>
      <w:r>
        <w:t>finanse edilmiş ve Avrupa İmar ve Kalkınma Bankası (EBRD)</w:t>
      </w:r>
    </w:p>
    <w:p>
      <w:r>
        <w:t>tarafından desteklenmiştir. Su ürünlerinin günlük toplam</w:t>
      </w:r>
    </w:p>
    <w:p>
      <w:r>
        <w:t>satış fiyatı üzerinden %1 belediye payı (rüsum) ve diğer gelir</w:t>
      </w:r>
    </w:p>
    <w:p>
      <w:r>
        <w:t>kalemlerinin tahsilatı yapılmıştır. Su ürünlerinin günlük toplam satış fiyatı</w:t>
      </w:r>
    </w:p>
    <w:p>
      <w:r>
        <w:t>üzerinden %1 belediye payı (rüsum) ve diğer gelir kalemleri -</w:t>
      </w:r>
    </w:p>
    <w:p>
      <w:r>
        <w:t>nin tahakkuk ve tahsilatı yapılmaya devam edecektir. UNESCO Küresel Öğrenen Şehirler Ağı (GNLC) Altıncı Enter -</w:t>
      </w:r>
    </w:p>
    <w:p>
      <w:r>
        <w:t>nasyonal’e ev sahipliği yapmak için başvuru belgeleri ince -</w:t>
      </w:r>
    </w:p>
    <w:p>
      <w:r>
        <w:t>lenmiş,  yapılan incelemelerde maliyet yüksekliği sebebiyle</w:t>
      </w:r>
    </w:p>
    <w:p>
      <w:r>
        <w:t>başvuru yapmaktan vazgeçilmiştir. Kurumumuz, kamu kaynaklarını etkili, verimli ve ekonomik</w:t>
      </w:r>
    </w:p>
    <w:p>
      <w:r>
        <w:t>kullanma politikası gereği, taşıt ve iş makinesi alımlarını müm -</w:t>
      </w:r>
    </w:p>
    <w:p>
      <w:r>
        <w:t>kün olan en alt optimal seviyede tutarak mevcut filomuzu</w:t>
      </w:r>
    </w:p>
    <w:p>
      <w:r>
        <w:t>verimli kullanma stratejisi ile kurumsal filo yönetimi maliyet -</w:t>
      </w:r>
    </w:p>
    <w:p>
      <w:r>
        <w:t>lerinde avantaj sağlamaktadır. Bu durum filo yaşlanmasını;</w:t>
      </w:r>
    </w:p>
    <w:p>
      <w:r>
        <w:t>onarım sayısı, kapsamı ve maliyetlerinde artışı yönetilebilir bir</w:t>
      </w:r>
    </w:p>
    <w:p>
      <w:r>
        <w:t>risk olarak beraberinde getirse de kümülatif değerlerde sağla -nan tasarruf ile daha ekonomik bir mali yönetim oluşmaktadır. 2024 yılında faaliyete ilişkin çalışmalara devam edilecektir.Stratejik Amaç 6</w:t>
      </w:r>
    </w:p>
    <w:p>
      <w:r>
        <w:t>İzmir’i Yaşayarak Öğrenmenin Dünyadaki Öncü</w:t>
      </w:r>
    </w:p>
    <w:p>
      <w:r>
        <w:t>Noktalarından Biri Yapmak ve Yenilikçi Fikirlerin Ortaya</w:t>
      </w:r>
    </w:p>
    <w:p>
      <w:r>
        <w:t>Çıktığı Bir Kent İklimi Oluşturmak</w:t>
      </w:r>
    </w:p>
    <w:p>
      <w:r>
        <w:t>Stratejik Hedef 6.2</w:t>
      </w:r>
    </w:p>
    <w:p>
      <w:r>
        <w:t>Kurumsal Kapasite ve İşleyiş Daha Etkin, Ekonomik ve</w:t>
      </w:r>
    </w:p>
    <w:p>
      <w:r>
        <w:t>Verimli Hale Getirilecek</w:t>
      </w:r>
    </w:p>
    <w:p>
      <w:r>
        <w:t>Performans Hedefi 6.2.2</w:t>
      </w:r>
    </w:p>
    <w:p>
      <w:r>
        <w:t>Belediye Mali Dengesinin, Mali Disiplinden Taviz</w:t>
      </w:r>
    </w:p>
    <w:p>
      <w:r>
        <w:t>Vermeden, Hizmetlerin Kalitesini Artıracak Şekilde</w:t>
      </w:r>
    </w:p>
    <w:p>
      <w:r>
        <w:t>Sürdürülebilirliğini Sağlamak ve Raporlamak</w:t>
      </w:r>
    </w:p>
    <w:p>
      <w:r>
        <w:t>Gelir Hizmetlerinin Yürütülmesi</w:t>
      </w:r>
    </w:p>
    <w:p>
      <w:r>
        <w:t>Mali Hizmetler Dairesi Başkanlığı: 2023 yılında etkin dene -</w:t>
      </w:r>
    </w:p>
    <w:p>
      <w:r>
        <w:t>timler yapılarak vergi kaçaklarının önlenmesi, buna bağlı ola -</w:t>
      </w:r>
    </w:p>
    <w:p>
      <w:r>
        <w:t>rak da tahakkuk oranının artırılmasına çalışılmıştır. Uluslararası Kredi Derecelendirme Kuruluşlarından</w:t>
      </w:r>
    </w:p>
    <w:p>
      <w:r>
        <w:t>Kredi Derecelendirme Notu Alınması Faaliyetleri</w:t>
      </w:r>
    </w:p>
    <w:p>
      <w:r>
        <w:t>Satın Alma Dairesi Başkanlığı: İzmir Büyükşehir Belediyesi</w:t>
      </w:r>
    </w:p>
    <w:p>
      <w:r>
        <w:t>mali tablolarını analiz eden uluslararası kredi derecelendirme</w:t>
      </w:r>
    </w:p>
    <w:p>
      <w:r>
        <w:t>kuruluşu Fitch Ratings; 27 Ocak 2023 tarihinde yayımladığı</w:t>
      </w:r>
    </w:p>
    <w:p>
      <w:r>
        <w:t>raporunda İzmir Büyükşehir Belediyesinin Uzun Vadeli Ya -</w:t>
      </w:r>
    </w:p>
    <w:p>
      <w:r>
        <w:t>bancı Para Cinsinden Kredi Notu’nu (IDR) “B Negatif”, Uzun</w:t>
      </w:r>
    </w:p>
    <w:p>
      <w:r>
        <w:t>Vadeli Yerel Para Cinsinden Kredi Notu’nu “B Negatif” ve</w:t>
      </w:r>
    </w:p>
    <w:p>
      <w:r>
        <w:t>Ulusal Uzun Vadeli Kredi Notu’nu da “AAA(tur) Durağan” ola -</w:t>
      </w:r>
    </w:p>
    <w:p>
      <w:r>
        <w:t>rak teyit etmiştir. İcra ve Takip Hizmetlerinin Yürütülmesi</w:t>
      </w:r>
    </w:p>
    <w:p>
      <w:r>
        <w:t>Mali Hizmetler Dairesi Başkanlığı: Belediyemiz yetki ve</w:t>
      </w:r>
    </w:p>
    <w:p>
      <w:r>
        <w:t>sorumluluk alanında ki idare gelirlerinin ilgili kanunlar, tüzük</w:t>
      </w:r>
    </w:p>
    <w:p>
      <w:r>
        <w:t>ve yönetmelikler gereğince yasal süreler içerisinde ödenme -</w:t>
      </w:r>
    </w:p>
    <w:p>
      <w:r>
        <w:t>yen alacaklarının 6183 Sayılı Amme Alacaklarının Tahsil Usulü</w:t>
      </w:r>
    </w:p>
    <w:p>
      <w:r>
        <w:t>Hakkında Kanun ve ilgili diğer kanun gereğince takip, tahsil</w:t>
      </w:r>
    </w:p>
    <w:p>
      <w:r>
        <w:t>ve haciz işlemlerini yürütüp 2023 yılı içerisinde gelen alacak -</w:t>
      </w:r>
    </w:p>
    <w:p>
      <w:r>
        <w:t>larımızın tahsili için gerekli çalışmaları sürdürmüştür. Aylık Bütçe Gerçekleşme Raporları</w:t>
      </w:r>
    </w:p>
    <w:p>
      <w:r>
        <w:t>hazırlanarak izmir.bel.tr adresinde yayınlanması sağlanmıştır. Aylık Bütçe Gerçekleşme Raporları hazırlanarak izmir.bel.tr</w:t>
      </w:r>
    </w:p>
    <w:p>
      <w:r>
        <w:t>adresinde yayınlanmaya devam edilecektir. 194</w:t>
      </w:r>
    </w:p>
    <w:p>
      <w:r>
        <w:t>Faaliyetlere İlişkin Bilgi ve Değerlendirmeler Faaliyet Proje Bilgileri</w:t>
      </w:r>
    </w:p>
    <w:p>
      <w:r>
        <w:t>Daire Başkanlıkları Bazında Sektörel Bütçe Gerçekleşmeleri</w:t>
      </w:r>
    </w:p>
    <w:p>
      <w:r>
        <w:t>Altyapı Yaşam Kalitesi Ekonomi Demokrasi DoğaYaşayarak</w:t>
      </w:r>
    </w:p>
    <w:p>
      <w:r>
        <w:t>Öğrenme</w:t>
      </w:r>
    </w:p>
    <w:p>
      <w:r>
        <w:t>- Kurumsal</w:t>
      </w:r>
    </w:p>
    <w:p>
      <w:r>
        <w:t>KapasiteKültür SanatGenel Yönetim</w:t>
      </w:r>
    </w:p>
    <w:p>
      <w:r>
        <w:t>GideriDiğer İdarelere</w:t>
      </w:r>
    </w:p>
    <w:p>
      <w:r>
        <w:t>TransferToplam</w:t>
      </w:r>
    </w:p>
    <w:p>
      <w:r>
        <w:t>Genel SekreterlikHedef Bütçe10.367.000,00 10.367.000,00</w:t>
      </w:r>
    </w:p>
    <w:p>
      <w:r>
        <w:t>Net Bütçe13.115.337,42 13.115.337,42</w:t>
      </w:r>
    </w:p>
    <w:p>
      <w:r>
        <w:t>Harcama13.059.622,29 13.059.622,29</w:t>
      </w:r>
    </w:p>
    <w:p>
      <w:r>
        <w:t>Özel Kalem MüdürlüğüHedef Bütçe19.460.000,00 30.000,00 19.490.000,00</w:t>
      </w:r>
    </w:p>
    <w:p>
      <w:r>
        <w:t>Net Bütçe26.551.355,00 30.000,00 26.581.355,00</w:t>
      </w:r>
    </w:p>
    <w:p>
      <w:r>
        <w:t>Harcama26.038.754,93 7.314,62 26.046.069,55</w:t>
      </w:r>
    </w:p>
    <w:p>
      <w:r>
        <w:t>Teftiş Kurulu BaşkanlığıHedef Bütçe7.932.000,00 7.932.000,00</w:t>
      </w:r>
    </w:p>
    <w:p>
      <w:r>
        <w:t>Net Bütçe9.875.000,00 9.875.000,00</w:t>
      </w:r>
    </w:p>
    <w:p>
      <w:r>
        <w:t>Harcama9.829.254,38 9.829.254,38</w:t>
      </w:r>
    </w:p>
    <w:p>
      <w:r>
        <w:t>İç Denetim Birimi</w:t>
      </w:r>
    </w:p>
    <w:p>
      <w:r>
        <w:t>BaşkanlığıHedef Bütçe5.102.000,00 5.102.000,00</w:t>
      </w:r>
    </w:p>
    <w:p>
      <w:r>
        <w:t>Net Bütçe6.858.000,00 6.858.000,00</w:t>
      </w:r>
    </w:p>
    <w:p>
      <w:r>
        <w:t>Harcama6.836.770,71 6.836.770,71</w:t>
      </w:r>
    </w:p>
    <w:p>
      <w:r>
        <w:t>1.Hukuk MüşavirliğiHedef Bütçe48.407.000,00 48.407.000,00</w:t>
      </w:r>
    </w:p>
    <w:p>
      <w:r>
        <w:t>Net Bütçe53.346.590,00 53.346.590,00</w:t>
      </w:r>
    </w:p>
    <w:p>
      <w:r>
        <w:t>Harcama53.173.989,77 53.173.989,77</w:t>
      </w:r>
    </w:p>
    <w:p>
      <w:r>
        <w:t>Şehir Tiyatroları</w:t>
      </w:r>
    </w:p>
    <w:p>
      <w:r>
        <w:t>Şube MüdürlüğüHedef Bütçe33.671.000,00 33.671.000,00</w:t>
      </w:r>
    </w:p>
    <w:p>
      <w:r>
        <w:t>Net Bütçe55.650.628,00 55.650.628,00</w:t>
      </w:r>
    </w:p>
    <w:p>
      <w:r>
        <w:t>Harcama47.387.966,43 47.387.966,43</w:t>
      </w:r>
    </w:p>
    <w:p>
      <w:r>
        <w:t>Kent Arşivi, Müzeler</w:t>
      </w:r>
    </w:p>
    <w:p>
      <w:r>
        <w:t>ve Kütüphaneler Şube</w:t>
      </w:r>
    </w:p>
    <w:p>
      <w:r>
        <w:t>MüdürlüğüHedef Bütçe800.000,00 34.873.000,00 35.673.000,00</w:t>
      </w:r>
    </w:p>
    <w:p>
      <w:r>
        <w:t>Net Bütçe1.210.000,00 33.434.013,00 34.644.013,00</w:t>
      </w:r>
    </w:p>
    <w:p>
      <w:r>
        <w:t>Harcama538.988,00 28.372.884,91 28.911.872,91</w:t>
      </w:r>
    </w:p>
    <w:p>
      <w:r>
        <w:t>İnsan Kaynakları ve</w:t>
      </w:r>
    </w:p>
    <w:p>
      <w:r>
        <w:t>Eğitim Dairesi BaşkanlığıHedef Bütçe2.830.000,00 127.728.000,00 40.510.000,00 171.068.000,00</w:t>
      </w:r>
    </w:p>
    <w:p>
      <w:r>
        <w:t>Net Bütçe5.717.728,00 196.433.215,00 74.272.000,00 276.422.943,00</w:t>
      </w:r>
    </w:p>
    <w:p>
      <w:r>
        <w:t>Harcama5.651.666,60 196.000.671,66 74.143.051,22 275.795.389,48</w:t>
      </w:r>
    </w:p>
    <w:p>
      <w:r>
        <w:t>195</w:t>
      </w:r>
    </w:p>
    <w:p>
      <w:r>
        <w:t>İzmir Büyükşehir Belediyesi  2023 Faaliyet Raporu</w:t>
      </w:r>
    </w:p>
    <w:p>
      <w:r>
        <w:t>Altyapı Yaşam Kalitesi Ekonomi Demokrasi DoğaYaşayarak</w:t>
      </w:r>
    </w:p>
    <w:p>
      <w:r>
        <w:t>Öğrenme</w:t>
      </w:r>
    </w:p>
    <w:p>
      <w:r>
        <w:t>- Kurumsal</w:t>
      </w:r>
    </w:p>
    <w:p>
      <w:r>
        <w:t>KapasiteKültür SanatGenel Yönetim</w:t>
      </w:r>
    </w:p>
    <w:p>
      <w:r>
        <w:t>GideriDiğer İdarelere</w:t>
      </w:r>
    </w:p>
    <w:p>
      <w:r>
        <w:t>TransferToplam</w:t>
      </w:r>
    </w:p>
    <w:p>
      <w:r>
        <w:t>Bilgi İşlem</w:t>
      </w:r>
    </w:p>
    <w:p>
      <w:r>
        <w:t>Dairesi BaşkanlığıHedef Bütçe166.988.000,00 166.988.000,00</w:t>
      </w:r>
    </w:p>
    <w:p>
      <w:r>
        <w:t>Net Bütçe225.771.669,81 225.771.669,81</w:t>
      </w:r>
    </w:p>
    <w:p>
      <w:r>
        <w:t>Harcama223.181.652,59 223.181.652,59</w:t>
      </w:r>
    </w:p>
    <w:p>
      <w:r>
        <w:t>Makine İkmal Bakım</w:t>
      </w:r>
    </w:p>
    <w:p>
      <w:r>
        <w:t>ve Onarım Dairesi</w:t>
      </w:r>
    </w:p>
    <w:p>
      <w:r>
        <w:t>BaşkanlığıHedef Bütçe5.000.000,00 1.662.147.000,00 13.410.000,00 1.680.557.000,00</w:t>
      </w:r>
    </w:p>
    <w:p>
      <w:r>
        <w:t>Net Bütçe1.603.460.211,94 27.269.400,00 1.630.729.611,94</w:t>
      </w:r>
    </w:p>
    <w:p>
      <w:r>
        <w:t>Harcama1.348.901.642,43 27.006.825,34 1.375.908.467,77</w:t>
      </w:r>
    </w:p>
    <w:p>
      <w:r>
        <w:t>Destek Hizmetleri</w:t>
      </w:r>
    </w:p>
    <w:p>
      <w:r>
        <w:t>Dairesi BaşkanlığıHedef Bütçe306.929.000,00 106.748.000,00 1.641.100.000,00 2.054.777.000,00</w:t>
      </w:r>
    </w:p>
    <w:p>
      <w:r>
        <w:t>Net Bütçe570.363.100,00 184.508.595,91 1.717.505.000,00 2.472.376.695,91</w:t>
      </w:r>
    </w:p>
    <w:p>
      <w:r>
        <w:t>Harcama569.704.987,37 182.084.160,00 1.717.416.542,09 2.469.205.689,46</w:t>
      </w:r>
    </w:p>
    <w:p>
      <w:r>
        <w:t>Strateji Geliştirme</w:t>
      </w:r>
    </w:p>
    <w:p>
      <w:r>
        <w:t>Dairesi BaşkanlığıHedef Bütçe3.051.000,00 2.685.000,00 7.363.000,00 5.377.000,00 6.000,00 18.482.000,00</w:t>
      </w:r>
    </w:p>
    <w:p>
      <w:r>
        <w:t>Net Bütçe4.170.235,00 3.690.823,00 6.900.150,00 11.150.833,00 6.000,00 25.918.041,00</w:t>
      </w:r>
    </w:p>
    <w:p>
      <w:r>
        <w:t>Harcama3.420.428,89 2.458.432,35 5.979.528,82 10.927.835,99 22.786.226,05</w:t>
      </w:r>
    </w:p>
    <w:p>
      <w:r>
        <w:t>Mali Hizmetler Dairesi</w:t>
      </w:r>
    </w:p>
    <w:p>
      <w:r>
        <w:t>BaşkanlığıHedef Bütçe28.436.000,00 1.655.354.000,00 3.343.100.000,00 5.026.890.000,00</w:t>
      </w:r>
    </w:p>
    <w:p>
      <w:r>
        <w:t>Net Bütçe30.534.582,00 41.336.218,00 3.447.336.384,00 3.519.207.184,00</w:t>
      </w:r>
    </w:p>
    <w:p>
      <w:r>
        <w:t>Harcama30.141.156,27 39.764.987,39 3.446.718.507,57 3.516.624.651,23</w:t>
      </w:r>
    </w:p>
    <w:p>
      <w:r>
        <w:t>Basın,Yayın ve</w:t>
      </w:r>
    </w:p>
    <w:p>
      <w:r>
        <w:t>Halkla İlişkiler Dairesi</w:t>
      </w:r>
    </w:p>
    <w:p>
      <w:r>
        <w:t>BaşkanlığıHedef Bütçe127.266.000,00 127.266.000,00</w:t>
      </w:r>
    </w:p>
    <w:p>
      <w:r>
        <w:t>Net Bütçe198.356.500,00 198.356.500,00</w:t>
      </w:r>
    </w:p>
    <w:p>
      <w:r>
        <w:t>Harcama191.366.993,51 191.366.993,51</w:t>
      </w:r>
    </w:p>
    <w:p>
      <w:r>
        <w:t>Dış İlişkiler ve Turizm</w:t>
      </w:r>
    </w:p>
    <w:p>
      <w:r>
        <w:t>Dairesi BaşkanlığıHedef Bütçe45.209.000,00 2.410.000,00 180.000,00 47.799.000,00</w:t>
      </w:r>
    </w:p>
    <w:p>
      <w:r>
        <w:t>Net Bütçe38.224.910,34 3.230.418,00 180.000,00 41.635.328,34</w:t>
      </w:r>
    </w:p>
    <w:p>
      <w:r>
        <w:t>Harcama36.718.557,42 3.005.053,18 150.000,00 39.873.610,60</w:t>
      </w:r>
    </w:p>
    <w:p>
      <w:r>
        <w:t>Çevre Koruma Kontrol</w:t>
      </w:r>
    </w:p>
    <w:p>
      <w:r>
        <w:t>Dairesi BaşkanlığıHedef Bütçe323.979.000,00 1.232.000,00 11.501.000,00 336.712.000,00</w:t>
      </w:r>
    </w:p>
    <w:p>
      <w:r>
        <w:t>Net Bütçe408.554.900,00 498.900,00 5.383.631,00 414.437.431,00</w:t>
      </w:r>
    </w:p>
    <w:p>
      <w:r>
        <w:t>Harcama394.792.131,03 450.250,00 2.804.799,47 398.047.180,50</w:t>
      </w:r>
    </w:p>
    <w:p>
      <w:r>
        <w:t>Emlak Yönetimi Dairesi</w:t>
      </w:r>
    </w:p>
    <w:p>
      <w:r>
        <w:t>BaşkanlığıHedef Bütçe262.931.000,00 5.000.000,00 50.000.000,00 60.820.000,00 378.751.000,00</w:t>
      </w:r>
    </w:p>
    <w:p>
      <w:r>
        <w:t>Net Bütçe337.509.281,28 4.508,22 1.943.066,13 84.033.421,00 423.490.276,63</w:t>
      </w:r>
    </w:p>
    <w:p>
      <w:r>
        <w:t>Harcama337.509.281,28 4.508,22 1.943.066,13 83.063.470,24 422.520.325,87</w:t>
      </w:r>
    </w:p>
    <w:p>
      <w:r>
        <w:t>196</w:t>
      </w:r>
    </w:p>
    <w:p>
      <w:r>
        <w:t>Faaliyetlere İlişkin Bilgi ve Değerlendirmeler Faaliyet Proje Bilgileri</w:t>
      </w:r>
    </w:p>
    <w:p>
      <w:r>
        <w:t>Altyapı Yaşam Kalitesi Ekonomi Demokrasi DoğaYaşayarak</w:t>
      </w:r>
    </w:p>
    <w:p>
      <w:r>
        <w:t>Öğrenme</w:t>
      </w:r>
    </w:p>
    <w:p>
      <w:r>
        <w:t>- Kurumsal</w:t>
      </w:r>
    </w:p>
    <w:p>
      <w:r>
        <w:t>KapasiteKültür SanatGenel Yönetim</w:t>
      </w:r>
    </w:p>
    <w:p>
      <w:r>
        <w:t>GideriDiğer İdarelere</w:t>
      </w:r>
    </w:p>
    <w:p>
      <w:r>
        <w:t>TransferToplam</w:t>
      </w:r>
    </w:p>
    <w:p>
      <w:r>
        <w:t>Eşrefpaşa Hastanesi</w:t>
      </w:r>
    </w:p>
    <w:p>
      <w:r>
        <w:t>Başhekimliği (Kapalı)Hedef Bütçe255.864.000,00 255.864.000,00</w:t>
      </w:r>
    </w:p>
    <w:p>
      <w:r>
        <w:t>Net Bütçe218.380.270,99 218.380.270,99</w:t>
      </w:r>
    </w:p>
    <w:p>
      <w:r>
        <w:t>Harcama218.380.270,99 218.380.270,99</w:t>
      </w:r>
    </w:p>
    <w:p>
      <w:r>
        <w:t>Etüd ve Projeler Dairesi</w:t>
      </w:r>
    </w:p>
    <w:p>
      <w:r>
        <w:t>BaşkanlığıHedef Bütçe20.021.000,00 3.000.000,00 700.000,00 2.000.000,00 3.076.000,00 26.804.000,00 500.000,00 56.101.000,00</w:t>
      </w:r>
    </w:p>
    <w:p>
      <w:r>
        <w:t>Net Bütçe17.807.638,47 500.000,00 700.000,00 600.000,00 518.000,00 30.042.053,00 31.297.324,88 81.465.016,35</w:t>
      </w:r>
    </w:p>
    <w:p>
      <w:r>
        <w:t>Harcama15.685.328,28 432.095,53 151.866,00 349.088,88 27.143.757,34 22.589.605,09 66.351.741,12</w:t>
      </w:r>
    </w:p>
    <w:p>
      <w:r>
        <w:t>Yapı İşleri Dairesi</w:t>
      </w:r>
    </w:p>
    <w:p>
      <w:r>
        <w:t>BaşkanlığıHedef Bütçe496.469.000,00 117.000.000,00 25.000.000,00 245.000.000,00 13.000.000,00 277.091.000,00 140.000.000,00 3.546.000,00 1.317.106.000,00</w:t>
      </w:r>
    </w:p>
    <w:p>
      <w:r>
        <w:t>Net Bütçe445.645.116,00 18.726.000,00 5.213.000,00 88.361.000,00 10.000,00 149.957.026,00 159.015.371,82 6.199.225,00 873.126.738,82</w:t>
      </w:r>
    </w:p>
    <w:p>
      <w:r>
        <w:t>Harcama434.118.772,04 16.694.388,36 4.316.475,85 84.716.665,52 138.748.266,39 150.839.171,91 6.026.157,30 835.459.897,37</w:t>
      </w:r>
    </w:p>
    <w:p>
      <w:r>
        <w:t>Muhtarlık İşleri Dairesi</w:t>
      </w:r>
    </w:p>
    <w:p>
      <w:r>
        <w:t>BaşkanlığıHedef Bütçe5.390.000,00 145.752.000,00 151.142.000,00</w:t>
      </w:r>
    </w:p>
    <w:p>
      <w:r>
        <w:t>Net Bütçe119.000,00 156.377.650,94 156.496.650,94</w:t>
      </w:r>
    </w:p>
    <w:p>
      <w:r>
        <w:t>Harcama108.290,00 153.225.425,23 153.333.715,23</w:t>
      </w:r>
    </w:p>
    <w:p>
      <w:r>
        <w:t>İmar ve Şehircilik Dairesi</w:t>
      </w:r>
    </w:p>
    <w:p>
      <w:r>
        <w:t>BaşkanlığıHedef Bütçe70.513.000,00 70.513.000,00</w:t>
      </w:r>
    </w:p>
    <w:p>
      <w:r>
        <w:t>Net Bütçe99.496.779,04 99.496.779,04</w:t>
      </w:r>
    </w:p>
    <w:p>
      <w:r>
        <w:t>Harcama99.170.227,49 99.170.227,49</w:t>
      </w:r>
    </w:p>
    <w:p>
      <w:r>
        <w:t>Sosyal Projeler Dairesi</w:t>
      </w:r>
    </w:p>
    <w:p>
      <w:r>
        <w:t>BaşkanlığıHedef Bütçe34.178.000,00 242.740.000,00 3.911.000,00 280.829.000,00</w:t>
      </w:r>
    </w:p>
    <w:p>
      <w:r>
        <w:t>Net Bütçe57.069.000,00 286.992.288,89 3.659.012,11 347.720.301,00</w:t>
      </w:r>
    </w:p>
    <w:p>
      <w:r>
        <w:t>Harcama52.080.769,90 271.278.566,43 3.571.249,95 326.930.586,28</w:t>
      </w:r>
    </w:p>
    <w:p>
      <w:r>
        <w:t>İtfaiye Dairesi BaşkanlığıHedef Bütçe606.798.000,00 14.158.000,00 555.000,00 621.511.000,00</w:t>
      </w:r>
    </w:p>
    <w:p>
      <w:r>
        <w:t>Net Bütçe808.818.929,34 17.349.313,00 419.741,50 826.587.983,84</w:t>
      </w:r>
    </w:p>
    <w:p>
      <w:r>
        <w:t>Harcama800.895.857,51 15.679.221,90 419.741,50 816.994.820,91</w:t>
      </w:r>
    </w:p>
    <w:p>
      <w:r>
        <w:t>Kültür ve Sanat Dairesi</w:t>
      </w:r>
    </w:p>
    <w:p>
      <w:r>
        <w:t>BaşkanlığıHedef Bütçe10.060.000,00 260.219.000,00 270.279.000,00</w:t>
      </w:r>
    </w:p>
    <w:p>
      <w:r>
        <w:t>Net Bütçe8.529.939,28 38.940,00 6.695.530,00 367.567.813,47 382.832.222,75</w:t>
      </w:r>
    </w:p>
    <w:p>
      <w:r>
        <w:t>Harcama6.327.047,01 38.940,00 4.797.213,22 358.944.313,90 370.107.514,13</w:t>
      </w:r>
    </w:p>
    <w:p>
      <w:r>
        <w:t>Satınalma Dairesi</w:t>
      </w:r>
    </w:p>
    <w:p>
      <w:r>
        <w:t>BaşkanlığıHedef Bütçe2.000.000,00 998.578.000,00 1.000.578.000,00</w:t>
      </w:r>
    </w:p>
    <w:p>
      <w:r>
        <w:t>Net Bütçe1.520.000,00 1.003.261.287,00 1.004.781.287,00</w:t>
      </w:r>
    </w:p>
    <w:p>
      <w:r>
        <w:t>Harcama1.513.845,90 1.002.352.689,32 1.003.866.535,22</w:t>
      </w:r>
    </w:p>
    <w:p>
      <w:r>
        <w:t>197</w:t>
      </w:r>
    </w:p>
    <w:p>
      <w:r>
        <w:t>İzmir Büyükşehir Belediyesi  2023 Faaliyet Raporu</w:t>
      </w:r>
    </w:p>
    <w:p>
      <w:r>
        <w:t>Altyapı Yaşam Kalitesi Ekonomi Demokrasi DoğaYaşayarak</w:t>
      </w:r>
    </w:p>
    <w:p>
      <w:r>
        <w:t>Öğrenme</w:t>
      </w:r>
    </w:p>
    <w:p>
      <w:r>
        <w:t>- Kurumsal</w:t>
      </w:r>
    </w:p>
    <w:p>
      <w:r>
        <w:t>KapasiteKültür SanatGenel Yönetim</w:t>
      </w:r>
    </w:p>
    <w:p>
      <w:r>
        <w:t>GideriDiğer İdarelere</w:t>
      </w:r>
    </w:p>
    <w:p>
      <w:r>
        <w:t>TransferToplam</w:t>
      </w:r>
    </w:p>
    <w:p>
      <w:r>
        <w:t>Ulaşım Dairesi</w:t>
      </w:r>
    </w:p>
    <w:p>
      <w:r>
        <w:t>BaşkanlığıHedef Bütçe1.723.546.000,00 100.000,00 250.000,00 3.550.000,00 4.672.000,00 1.732.118.000,00</w:t>
      </w:r>
    </w:p>
    <w:p>
      <w:r>
        <w:t>Net Bütçe 1.570.927.387,00 5.878.000,00 1.576.805.387,00</w:t>
      </w:r>
    </w:p>
    <w:p>
      <w:r>
        <w:t>Harcama 1.567.197.378,80 5.843.514,19 1.573.040.892,99</w:t>
      </w:r>
    </w:p>
    <w:p>
      <w:r>
        <w:t>Raylı Sistem Dairesi</w:t>
      </w:r>
    </w:p>
    <w:p>
      <w:r>
        <w:t>BaşkanlığıHedef Bütçe3.379.308.000,00 5.453.000,00 3.384.761.000,00</w:t>
      </w:r>
    </w:p>
    <w:p>
      <w:r>
        <w:t>Net Bütçe 2.487.192.577,00 7.928.985,00 2.495.121.562,00</w:t>
      </w:r>
    </w:p>
    <w:p>
      <w:r>
        <w:t>Harcama 2.486.268.158,86 7.871.981,48 2.494.140.140,34</w:t>
      </w:r>
    </w:p>
    <w:p>
      <w:r>
        <w:t>Park ve Bahçeler Dairesi</w:t>
      </w:r>
    </w:p>
    <w:p>
      <w:r>
        <w:t>BaşkanlığıHedef Bütçe858.798.000,00 858.798.000,00</w:t>
      </w:r>
    </w:p>
    <w:p>
      <w:r>
        <w:t>Net Bütçe 1.033.994.498,00 3.760.530,53 561.550,00 1.038.316.578,53</w:t>
      </w:r>
    </w:p>
    <w:p>
      <w:r>
        <w:t>Harcama 1.023.927.991,61 3.578.178,62 560.030,91 1.028.066.201,14</w:t>
      </w:r>
    </w:p>
    <w:p>
      <w:r>
        <w:t>Yazı İşleri ve Kararlar</w:t>
      </w:r>
    </w:p>
    <w:p>
      <w:r>
        <w:t>Dairesi BaşkanlığıHedef Bütçe18.525.000,00 18.525.000,00</w:t>
      </w:r>
    </w:p>
    <w:p>
      <w:r>
        <w:t>Net Bütçe 24.272.462,00 24.272.462,00</w:t>
      </w:r>
    </w:p>
    <w:p>
      <w:r>
        <w:t>Harcama 22.940.286,82 22.940.286,82</w:t>
      </w:r>
    </w:p>
    <w:p>
      <w:r>
        <w:t>Zabıta Dairesi BaşkanlığıHedef Bütçe179.530.000,00 179.530.000,00</w:t>
      </w:r>
    </w:p>
    <w:p>
      <w:r>
        <w:t>Net Bütçe 261.821.794,00 261.821.794,00</w:t>
      </w:r>
    </w:p>
    <w:p>
      <w:r>
        <w:t>Harcama 261.573.452,88 261.573.452,88</w:t>
      </w:r>
    </w:p>
    <w:p>
      <w:r>
        <w:t>Kentsel Dönüşüm</w:t>
      </w:r>
    </w:p>
    <w:p>
      <w:r>
        <w:t>Dairesi BaşkanlığıHedef Bütçe68.310.000,00 68.310.000,00</w:t>
      </w:r>
    </w:p>
    <w:p>
      <w:r>
        <w:t>Net Bütçe 46.724.697,70 46.724.697,70</w:t>
      </w:r>
    </w:p>
    <w:p>
      <w:r>
        <w:t>Harcama 46.724.697,70 46.724.697,70</w:t>
      </w:r>
    </w:p>
    <w:p>
      <w:r>
        <w:t>Sosyal Hizmetler Dairesi</w:t>
      </w:r>
    </w:p>
    <w:p>
      <w:r>
        <w:t>BaşkanlığıHedef Bütçe311.942.000,00 424.984.000,00 24.342.000,00 761.268.000,00</w:t>
      </w:r>
    </w:p>
    <w:p>
      <w:r>
        <w:t>Net Bütçe 418.981.503,00 586.180.496,00 41.862.000,00 1.047.023.999,00</w:t>
      </w:r>
    </w:p>
    <w:p>
      <w:r>
        <w:t>Harcama 414.863.828,21 573.818.519,95 40.800.340,21 1.029.482.688,37</w:t>
      </w:r>
    </w:p>
    <w:p>
      <w:r>
        <w:t>Gençlik ve Spor Dairesi</w:t>
      </w:r>
    </w:p>
    <w:p>
      <w:r>
        <w:t>BaşkanlığıHedef Bütçe147.896.000,00 147.896.000,00</w:t>
      </w:r>
    </w:p>
    <w:p>
      <w:r>
        <w:t>Net Bütçe 215.557.080,00 215.557.080,00</w:t>
      </w:r>
    </w:p>
    <w:p>
      <w:r>
        <w:t>Harcama 211.579.100,63 211.579.100,63</w:t>
      </w:r>
    </w:p>
    <w:p>
      <w:r>
        <w:t>Mezarlıklar Dairesi</w:t>
      </w:r>
    </w:p>
    <w:p>
      <w:r>
        <w:t>BaşkanlığıHedef Bütçe314.890.000,00 314.890.000,00</w:t>
      </w:r>
    </w:p>
    <w:p>
      <w:r>
        <w:t>Net Bütçe 375.588.995,15 375.588.995,15</w:t>
      </w:r>
    </w:p>
    <w:p>
      <w:r>
        <w:t>Harcama 371.214.136,43 371.214.136,43</w:t>
      </w:r>
    </w:p>
    <w:p>
      <w:r>
        <w:t>İklim Değişikliği ve Sıfır</w:t>
      </w:r>
    </w:p>
    <w:p>
      <w:r>
        <w:t>Atık Dairesi BaşkanlığıHedef Bütçe6.425.000,00 709.604.000,00 716.029.000,00</w:t>
      </w:r>
    </w:p>
    <w:p>
      <w:r>
        <w:t>Net Bütçe 9.945.197,00 1.027.573.228,00 1.037.518.425,00</w:t>
      </w:r>
    </w:p>
    <w:p>
      <w:r>
        <w:t>Harcama7.857.485,99 1.011.539.251,46 1.019.396.737,45</w:t>
      </w:r>
    </w:p>
    <w:p>
      <w:r>
        <w:t>198</w:t>
      </w:r>
    </w:p>
    <w:p>
      <w:r>
        <w:t>Faaliyetlere İlişkin Bilgi ve Değerlendirmeler Faaliyet Proje Bilgileri</w:t>
      </w:r>
    </w:p>
    <w:p>
      <w:r>
        <w:t>Altyapı Yaşam Kalitesi Ekonomi Demokrasi DoğaYaşayarak</w:t>
      </w:r>
    </w:p>
    <w:p>
      <w:r>
        <w:t>Öğrenme</w:t>
      </w:r>
    </w:p>
    <w:p>
      <w:r>
        <w:t>- Kurumsal</w:t>
      </w:r>
    </w:p>
    <w:p>
      <w:r>
        <w:t>KapasiteKültür SanatGenel Yönetim</w:t>
      </w:r>
    </w:p>
    <w:p>
      <w:r>
        <w:t>GideriDiğer İdarelere</w:t>
      </w:r>
    </w:p>
    <w:p>
      <w:r>
        <w:t>TransferToplam</w:t>
      </w:r>
    </w:p>
    <w:p>
      <w:r>
        <w:t>Fen İşleri Dairesi</w:t>
      </w:r>
    </w:p>
    <w:p>
      <w:r>
        <w:t>BaşkanlığıHedef Bütçe2.820.487.000,00 21.591.000,00 3.227.000,00 2.845.305.000,00</w:t>
      </w:r>
    </w:p>
    <w:p>
      <w:r>
        <w:t>Net Bütçe 3.372.492.743,00 16.945.385,00 5.215.229,00 3.394.653.357,00</w:t>
      </w:r>
    </w:p>
    <w:p>
      <w:r>
        <w:t>Harcama 3.369.926.713,84 842.494,51 5.201.774,05 3.391.700.638,76</w:t>
      </w:r>
    </w:p>
    <w:p>
      <w:r>
        <w:t>Yapı Kontrol Dairesi</w:t>
      </w:r>
    </w:p>
    <w:p>
      <w:r>
        <w:t>BaşkanlığıHedef Bütçe17.610.000,00 17.610.000,00</w:t>
      </w:r>
    </w:p>
    <w:p>
      <w:r>
        <w:t>Net Bütçe 24.424.919,00 24.424.919,00</w:t>
      </w:r>
    </w:p>
    <w:p>
      <w:r>
        <w:t>Harcama 24.159.823,45 24.159.823,45</w:t>
      </w:r>
    </w:p>
    <w:p>
      <w:r>
        <w:t>Tarımsal Hizmetler</w:t>
      </w:r>
    </w:p>
    <w:p>
      <w:r>
        <w:t>Dairesi BaşkanlığıHedef Bütçe249.801.000,00 9.949.000,00 259.750.000,00</w:t>
      </w:r>
    </w:p>
    <w:p>
      <w:r>
        <w:t>Net Bütçe 266.283.235,00 5.497.667,00 271.780.902,00</w:t>
      </w:r>
    </w:p>
    <w:p>
      <w:r>
        <w:t>Harcama 260.673.751,43 5.145.922,43 265.819.673,86</w:t>
      </w:r>
    </w:p>
    <w:p>
      <w:r>
        <w:t>Yapım İhaleleri Dairesi</w:t>
      </w:r>
    </w:p>
    <w:p>
      <w:r>
        <w:t>BaşkanlığıHedef Bütçe17.436.000,00 17.436.000,00</w:t>
      </w:r>
    </w:p>
    <w:p>
      <w:r>
        <w:t>Net Bütçe 22.942.046,00 22.942.046,00</w:t>
      </w:r>
    </w:p>
    <w:p>
      <w:r>
        <w:t>Harcama 22.389.887,82 22.419.663,82</w:t>
      </w:r>
    </w:p>
    <w:p>
      <w:r>
        <w:t>Harita ve CBS Dairesi</w:t>
      </w:r>
    </w:p>
    <w:p>
      <w:r>
        <w:t>BaşkanlığıHedef Bütçe23.548.000,00 28.560.000,00 9.651.000,00 61.759.000,00</w:t>
      </w:r>
    </w:p>
    <w:p>
      <w:r>
        <w:t>Net Bütçe 28.939.263,93 21.444.684,72 12.821.960,00 63.205.908,65</w:t>
      </w:r>
    </w:p>
    <w:p>
      <w:r>
        <w:t>Harcama 27.011.450,34 21.180.438,12 12.605.474,75 60.797.363,21</w:t>
      </w:r>
    </w:p>
    <w:p>
      <w:r>
        <w:t>Sağlık İşleri Dairesi</w:t>
      </w:r>
    </w:p>
    <w:p>
      <w:r>
        <w:t>BaşkanlığıHedef Bütçe17.747.000,00 18.943.000,00 36.690.000,00</w:t>
      </w:r>
    </w:p>
    <w:p>
      <w:r>
        <w:t>Net Bütçe 152.760.535,01 11.083.563,00 163.844.098,01</w:t>
      </w:r>
    </w:p>
    <w:p>
      <w:r>
        <w:t>Harcama 142.179.463,92 9.428.349,25 151.607.813,17</w:t>
      </w:r>
    </w:p>
    <w:p>
      <w:r>
        <w:t>Deprem Risk Yönetimi</w:t>
      </w:r>
    </w:p>
    <w:p>
      <w:r>
        <w:t>ve Kentsel İyileştirme</w:t>
      </w:r>
    </w:p>
    <w:p>
      <w:r>
        <w:t>Dairesi BaşkanlığıHedef Bütçe127.888.000,00 127.888.000,00</w:t>
      </w:r>
    </w:p>
    <w:p>
      <w:r>
        <w:t>Net Bütçe 416.650.077,27 56.933,87 416.707.011,14</w:t>
      </w:r>
    </w:p>
    <w:p>
      <w:r>
        <w:t>Harcama 414.014.674,37 414.014.674,37</w:t>
      </w:r>
    </w:p>
    <w:p>
      <w:r>
        <w:t>Kent Tarihi ve Tanıtımı</w:t>
      </w:r>
    </w:p>
    <w:p>
      <w:r>
        <w:t>Dairesi BaşkanlığıHedef Bütçe5.697.000,00 310.000,00 65.000,00 157.582.000,00</w:t>
      </w:r>
    </w:p>
    <w:p>
      <w:r>
        <w:t>Net Bütçe 3.220.988,30 3.220.988,30</w:t>
      </w:r>
    </w:p>
    <w:p>
      <w:r>
        <w:t>Harcama 3.220.988,30 3.220.988,30</w:t>
      </w:r>
    </w:p>
    <w:p>
      <w:r>
        <w:t>Afet İşleri Dairesi</w:t>
      </w:r>
    </w:p>
    <w:p>
      <w:r>
        <w:t>BaşkanlığıHedef Bütçe</w:t>
      </w:r>
    </w:p>
    <w:p>
      <w:r>
        <w:t>Net Bütçe 1.036.739,54 129.194,20 1.165.933,74</w:t>
      </w:r>
    </w:p>
    <w:p>
      <w:r>
        <w:t>Harcama 858.273,18 80.621,02 938.894,20</w:t>
      </w:r>
    </w:p>
    <w:p>
      <w:r>
        <w:t>ToplamHedef Bütçe 4.766.575.000,00 6.001.356.000,00 802.944.000,00 2.531.804.000,00 737.176.000,00 2.054.182.000,00 670.773.000,00 3.310.264.000,00 5.024.926.000,00 25.900.000.000,00</w:t>
      </w:r>
    </w:p>
    <w:p>
      <w:r>
        <w:t>Net Bütçe 5.823.685.013,69 5.099.489.332,00 997.528.322,62 3.230.832.968,67 1.034.097.795,00 1.864.470.156,94 655.946.670,00 1.954.620.357,08 5.239.329.384,00 25.900.000.000,00</w:t>
      </w:r>
    </w:p>
    <w:p>
      <w:r>
        <w:t>Harcama 5.792.248.960,40 5.062.222.968,62 969.767.852,22 3.181.184.586,55 1.017.484.512,77 1.588.523.636,12 616.876.175,29 1.937.485.369,90 5.238.435.415,50 25.404.229.477,37</w:t>
      </w:r>
    </w:p>
    <w:p>
      <w:r>
        <w:t>199</w:t>
      </w:r>
    </w:p>
    <w:p>
      <w:r>
        <w:t>İzmir Büyükşehir Belediyesi  2023 Faaliyet RaporuPerformans Sonuçları</w:t>
      </w:r>
    </w:p>
    <w:p>
      <w:r>
        <w:t>ALTYAPI</w:t>
      </w:r>
    </w:p>
    <w:p>
      <w:r>
        <w:t>Stratejik Amaç 1 :Herkesi Kapsayan Sürdürülebilir Bir Altyapı Oluşturmak</w:t>
      </w:r>
    </w:p>
    <w:p>
      <w:r>
        <w:t>Stratejik Hedef 1.1 :Kent Ekonomisine Katkı Sunacak Şekilde Sürdürülebilir Bir Kent Altyapısı İnşa Edilecek</w:t>
      </w:r>
    </w:p>
    <w:p>
      <w:r>
        <w:t>Performans Hedefi 1.1.1 :Altyapı Çalışmalarının ve Mevcut Altyapının Bakım-Onarım Faaliyetlerini Eşgüdüm İçerisinde Yürütmek</w:t>
      </w:r>
    </w:p>
    <w:p>
      <w:r>
        <w:t>Performans GöstergeleriDeğer</w:t>
      </w:r>
    </w:p>
    <w:p>
      <w:r>
        <w:t>Türü2022</w:t>
      </w:r>
    </w:p>
    <w:p>
      <w:r>
        <w:t>Gerçekleşen2023</w:t>
      </w:r>
    </w:p>
    <w:p>
      <w:r>
        <w:t>Hedef2023</w:t>
      </w:r>
    </w:p>
    <w:p>
      <w:r>
        <w:t>GerçekleşenBaşarı Durumu Sapma Nedeni</w:t>
      </w:r>
    </w:p>
    <w:p>
      <w:r>
        <w:t>Köprü, Viyadük ve Karayolu Alt - Üst Geçidi</w:t>
      </w:r>
    </w:p>
    <w:p>
      <w:r>
        <w:t>Projelendirme SayısıAdet 5 13 8  İyi</w:t>
      </w:r>
    </w:p>
    <w:p>
      <w:r>
        <w:t>Yapımı Tamamlanacak Karayolu Alt ve Üst Geçidi</w:t>
      </w:r>
    </w:p>
    <w:p>
      <w:r>
        <w:t>SayısıAdet 1 2 2  Hedef ve Üstü</w:t>
      </w:r>
    </w:p>
    <w:p>
      <w:r>
        <w:t>Yaya Alt ve Üst Geçidi Projelendirme Sayısı Adet 2 5 5  Hedef ve Üstü</w:t>
      </w:r>
    </w:p>
    <w:p>
      <w:r>
        <w:t>Yapımı Tamamlanacak Yaya Alt ve Üst Geçidi Sayısı Adet 1 3 3  Hedef ve Üstü</w:t>
      </w:r>
    </w:p>
    <w:p>
      <w:r>
        <w:t>Meydan, Bulvar, Cadde ve Ana Bağlantı Yolları</w:t>
      </w:r>
    </w:p>
    <w:p>
      <w:r>
        <w:t>Projelendirme SayısıAdet 5 6 6  Hedef ve Üstü</w:t>
      </w:r>
    </w:p>
    <w:p>
      <w:r>
        <w:t>Düzenlemesi Yapılacak Cadde, Bulvar, Kavşak ve</w:t>
      </w:r>
    </w:p>
    <w:p>
      <w:r>
        <w:t>Sokak SayısıAdet 74 91 64  İyi</w:t>
      </w:r>
    </w:p>
    <w:p>
      <w:r>
        <w:t>Parke Kaplama Yapılan Yol Miktarı Metrekare 1.050.381 1.200.000 746.449  İyi</w:t>
      </w:r>
    </w:p>
    <w:p>
      <w:r>
        <w:t>Asfalt Serim Miktarı Ton 773.612 1.500.000 662.563  İlerlemede2023 yılının enflasyonist ortamında işçilik ve malzeme</w:t>
      </w:r>
    </w:p>
    <w:p>
      <w:r>
        <w:t>maliyetlerindeki yüksek oranlı artış nedeni ile planlanan</w:t>
      </w:r>
    </w:p>
    <w:p>
      <w:r>
        <w:t>imalatlar yapılamamış ve hedef değerde sapma mey -</w:t>
      </w:r>
    </w:p>
    <w:p>
      <w:r>
        <w:t>dana gelmiştir. Çiğli Devlet Hastanesi Yaya Üst Geçidi Uygulama</w:t>
      </w:r>
    </w:p>
    <w:p>
      <w:r>
        <w:t>Projeleri Yaptırılması işinde zemin etüt çalışmaları</w:t>
      </w:r>
    </w:p>
    <w:p>
      <w:r>
        <w:t>programında, altyapıya zarar vermemek amacıyla</w:t>
      </w:r>
    </w:p>
    <w:p>
      <w:r>
        <w:t>yerinde yoklama kazısı yapılması sebebiyle gecikme</w:t>
      </w:r>
    </w:p>
    <w:p>
      <w:r>
        <w:t>olduğundan buna bağlı olarak da statik çalışmalara</w:t>
      </w:r>
    </w:p>
    <w:p>
      <w:r>
        <w:t>başlanamamış ve hedef değerde sapma meydana</w:t>
      </w:r>
    </w:p>
    <w:p>
      <w:r>
        <w:t>gelmiştir. DOĞA</w:t>
      </w:r>
    </w:p>
    <w:p>
      <w:r>
        <w:t>Stratejik Amaç 5 :İzmir’i Doğayla Uyumlu Yaşamın Dünyadaki Örnek Şehirlerinden Biri Haline Getirmek</w:t>
      </w:r>
    </w:p>
    <w:p>
      <w:r>
        <w:t>Stratejik Hedef 5.1 :Sürdürülebilir Atık Yönetimi ve Geri Dönüşüm Mekanizmaları Geliştirilecek</w:t>
      </w:r>
    </w:p>
    <w:p>
      <w:r>
        <w:t>Performans Hedefi 5.1.1 :Atık Yönetim Sisteminin Geliştirilmesi Odaklı Faaliyetleri Yürütmek</w:t>
      </w:r>
    </w:p>
    <w:p>
      <w:r>
        <w:t>Performans GöstergeleriDeğer</w:t>
      </w:r>
    </w:p>
    <w:p>
      <w:r>
        <w:t>Türü2022</w:t>
      </w:r>
    </w:p>
    <w:p>
      <w:r>
        <w:t>Gerçekleşen2023</w:t>
      </w:r>
    </w:p>
    <w:p>
      <w:r>
        <w:t>Hedef2023</w:t>
      </w:r>
    </w:p>
    <w:p>
      <w:r>
        <w:t>GerçekleşenBaşarı Durumu Sapma Nedeni</w:t>
      </w:r>
    </w:p>
    <w:p>
      <w:r>
        <w:t>Yapımı Tamamlanacak Atık Transfer İstasyon Sayısı Adet 0 1 0  GeliştirilmeliProje revizyonlarına ihtiyaç duyulması ve enflasyonist</w:t>
      </w:r>
    </w:p>
    <w:p>
      <w:r>
        <w:t>ortamın maliyet artışlarındaki etkisi nedeni ile yapımı</w:t>
      </w:r>
    </w:p>
    <w:p>
      <w:r>
        <w:t>planlanan iş tamamlanamamış ve hedef değerde</w:t>
      </w:r>
    </w:p>
    <w:p>
      <w:r>
        <w:t>sapma meydana gelmiştir. ‘ye devredilmiş olduğundan</w:t>
      </w:r>
    </w:p>
    <w:p>
      <w:r>
        <w:t>planlanan çalışmalar yürütülmemiş ve hedef değerde</w:t>
      </w:r>
    </w:p>
    <w:p>
      <w:r>
        <w:t>sapma meydana gelmiştir.Toplanan Hafriyat Toprağının Çöp Üst Örtüsünde</w:t>
      </w:r>
    </w:p>
    <w:p>
      <w:r>
        <w:t>Kullanılma Oranı% 5 0  Geliştirilmeli</w:t>
      </w:r>
    </w:p>
    <w:p>
      <w:r>
        <w:t>Stratejik Hedef 5.2 :İklim Değişikliği ve Bunun Etkilerine Uyumlanmak İçin Tarım ve Enerji Başta Olmak Üzere Tüm Alanlarda Harekete Geçilecek</w:t>
      </w:r>
    </w:p>
    <w:p>
      <w:r>
        <w:t>Performans Hedefi 5.2.1 :İklim Değişikliğine Uyum Sağlayıcı Faaliyetleri Yürütmek</w:t>
      </w:r>
    </w:p>
    <w:p>
      <w:r>
        <w:t>Performans GöstergeleriÖlçü</w:t>
      </w:r>
    </w:p>
    <w:p>
      <w:r>
        <w:t>Birimi2022</w:t>
      </w:r>
    </w:p>
    <w:p>
      <w:r>
        <w:t>Gerçekle -</w:t>
      </w:r>
    </w:p>
    <w:p>
      <w:r>
        <w:t>şen2023</w:t>
      </w:r>
    </w:p>
    <w:p>
      <w:r>
        <w:t>Hedef2023</w:t>
      </w:r>
    </w:p>
    <w:p>
      <w:r>
        <w:t>Gerçekle -</w:t>
      </w:r>
    </w:p>
    <w:p>
      <w:r>
        <w:t>şenBaşarı Durumu Sapma Nedeni</w:t>
      </w:r>
    </w:p>
    <w:p>
      <w:r>
        <w:t>SECAP Kapsamında Karbon Azaltım ve Uyum</w:t>
      </w:r>
    </w:p>
    <w:p>
      <w:r>
        <w:t>Eylemlerinden Uygulamaya Başlanan Eylem Oranı% 10 20 20  Hedef ve Üstü</w:t>
      </w:r>
    </w:p>
    <w:p>
      <w:r>
        <w:t>Projelendirilecek Lojistik Merkez Sayısı Adet 0 1 1  Hedef ve Üstü</w:t>
      </w:r>
    </w:p>
    <w:p>
      <w:r>
        <w:t>Tarımsal Erken Uyarı Tahmin Sistemlerinden</w:t>
      </w:r>
    </w:p>
    <w:p>
      <w:r>
        <w:t>Yararlanan Üretici SayısıKişi 6.708 10.000 0  GeliştirilmeliTarımsal Tahmin ve Erken Uyarı Sistemi Projesi kapsa -</w:t>
      </w:r>
    </w:p>
    <w:p>
      <w:r>
        <w:t>mında kabul edilen protokol, teknik süreçler nedeni ile</w:t>
      </w:r>
    </w:p>
    <w:p>
      <w:r>
        <w:t>tamamlanmadığından planlanan çalışmalar yürütüleme -</w:t>
      </w:r>
    </w:p>
    <w:p>
      <w:r>
        <w:t>miş ve hedef değerde sapma meydana gelmiştir.Tarımsal Erken Uyarı Tahmin Sistemlerinden</w:t>
      </w:r>
    </w:p>
    <w:p>
      <w:r>
        <w:t>Yararlanan Üreticilere Gönderilen Bilgilendirme Mesaj</w:t>
      </w:r>
    </w:p>
    <w:p>
      <w:r>
        <w:t>SayısıAdet 89.534 120.000 0  Geliştirilmeli</w:t>
      </w:r>
    </w:p>
    <w:p>
      <w:r>
        <w:t>212</w:t>
      </w:r>
    </w:p>
    <w:p>
      <w:r>
        <w:t>Faaliyetlere İlişkin Bilgi ve Değerlendirmeler Performans SonuçlarıStratejik Hedef 5.3 :İzmir Körfezi ile Tüm Kıyılar ve Denizler Korunacak ve Sürdürülebilir Şekilde Kullanılacak</w:t>
      </w:r>
    </w:p>
    <w:p>
      <w:r>
        <w:t>Performans Hedefi 5.3.1 :İzmir Körfezi’nin ve Kıyılarının Korunmasına ve Sürdürülebilir Kullanımına Yönelik Faaliyetleri Yürütmek</w:t>
      </w:r>
    </w:p>
    <w:p>
      <w:r>
        <w:t>Performans GöstergeleriDeğer</w:t>
      </w:r>
    </w:p>
    <w:p>
      <w:r>
        <w:t>Türü2022</w:t>
      </w:r>
    </w:p>
    <w:p>
      <w:r>
        <w:t>Gerçekleşen2023</w:t>
      </w:r>
    </w:p>
    <w:p>
      <w:r>
        <w:t>Hedef2023</w:t>
      </w:r>
    </w:p>
    <w:p>
      <w:r>
        <w:t>GerçekleşenBaşarı Durumu Sapma Nedeni</w:t>
      </w:r>
    </w:p>
    <w:p>
      <w:r>
        <w:t>Kentin Kıyı Alanlarında Üretilecek Proje Sayısı Adet 1 1 1  Hedef ve Üstü</w:t>
      </w:r>
    </w:p>
    <w:p>
      <w:r>
        <w:t>Kentteki Mavi Bayrak Plajı Sayısının Artış Oranı % 6 10 11  Hedef ve Üstü</w:t>
      </w:r>
    </w:p>
    <w:p>
      <w:r>
        <w:t>Yapılan Eğitim Etkinliklerinin Mavi Bayrak</w:t>
      </w:r>
    </w:p>
    <w:p>
      <w:r>
        <w:t>Koordinasyon Birimine Ulaşan Eğitim Talebine Oranı% 100 100 100  Hedef ve Üstü</w:t>
      </w:r>
    </w:p>
    <w:p>
      <w:r>
        <w:t>Stratejik Hedef 5.4 :Tarım Alanları, Ekosistemi Koruyacak Şekilde Geliştirilecek; Doğal Alanların ve Biyolojik Çeşitliliğin Kaybı Durdurulacak</w:t>
      </w:r>
    </w:p>
    <w:p>
      <w:r>
        <w:t>Performans Hedefi 5.4.1 :Doğal Alanların Korunması ve Biyoçeşitliliğe İmkan Tanıyan Ortamların Sağlanmasına Yönelik Faaliyetleri Yürütmek</w:t>
      </w:r>
    </w:p>
    <w:p>
      <w:r>
        <w:t>Performans GöstergeleriDeğer</w:t>
      </w:r>
    </w:p>
    <w:p>
      <w:r>
        <w:t>Türü2022</w:t>
      </w:r>
    </w:p>
    <w:p>
      <w:r>
        <w:t>Gerçekleşen2023</w:t>
      </w:r>
    </w:p>
    <w:p>
      <w:r>
        <w:t>Hedef2023</w:t>
      </w:r>
    </w:p>
    <w:p>
      <w:r>
        <w:t>GerçekleşenBaşarı Durumu Sapma Nedeni</w:t>
      </w:r>
    </w:p>
    <w:p>
      <w:r>
        <w:t>İzmir Doğa Atlası Projesi Tamamlanma Oranı %  100 90  Başarılı</w:t>
      </w:r>
    </w:p>
    <w:p>
      <w:r>
        <w:t>Kentin Çevre Sorunlarının Bütünleşik Bir Yapıda</w:t>
      </w:r>
    </w:p>
    <w:p>
      <w:r>
        <w:t>Ele Alınarak Çözülmesi İçin Oluşturulan Eylemlerin</w:t>
      </w:r>
    </w:p>
    <w:p>
      <w:r>
        <w:t>Uygulamaya Konulan Eylemlere Oranı% 13 25 25  Hedef ve Üstü</w:t>
      </w:r>
    </w:p>
    <w:p>
      <w:r>
        <w:t>Tarımsal Altyapı Tesislerinde Uygulanan Yenilenebilir</w:t>
      </w:r>
    </w:p>
    <w:p>
      <w:r>
        <w:t>Enerjili Proje SayısıAdet 0 6 0  GeliştirilmeliProje hazırlama süreci ve kurumlar arası görüş yazış -</w:t>
      </w:r>
    </w:p>
    <w:p>
      <w:r>
        <w:t>malarındaki gecikme nedeni ve bütçe yetersizliği ile</w:t>
      </w:r>
    </w:p>
    <w:p>
      <w:r>
        <w:t>planlanan çalışmalar yürütülememiş ve hedef değerde</w:t>
      </w:r>
    </w:p>
    <w:p>
      <w:r>
        <w:t>sapma meydana gelmiştir. Tüm İBB Birimlerinde Pozisyon Bazlı Görev</w:t>
      </w:r>
    </w:p>
    <w:p>
      <w:r>
        <w:t>Tanımlarının Tamamlanma Oranı% 68 100 70  İyi</w:t>
      </w:r>
    </w:p>
    <w:p>
      <w:r>
        <w:t>Taşıtların Bakım ve Onarımlarının Atölyelerimizde</w:t>
      </w:r>
    </w:p>
    <w:p>
      <w:r>
        <w:t>Yapılabilme Oranı% 73 70 73  Hedef ve Üstü</w:t>
      </w:r>
    </w:p>
    <w:p>
      <w:r>
        <w:t>Taşıt Bakım Onarım İhtiyaçlarının Tamamlanma Oranı % 100 100 100  Hedef ve Üstü</w:t>
      </w:r>
    </w:p>
    <w:p>
      <w:r>
        <w:t>Belediyemiz Envanterindeki Faal Taşıt Oranı % 83 85 84  Başarılı</w:t>
      </w:r>
    </w:p>
    <w:p>
      <w:r>
        <w:t>Belediyemiz Envanterindeki Faal İş Makinesi Oranı % 73 80 68  Başarılı</w:t>
      </w:r>
    </w:p>
    <w:p>
      <w:r>
        <w:t>Makinelerin Bakım ve Onarımlarının Atölyelerimizde</w:t>
      </w:r>
    </w:p>
    <w:p>
      <w:r>
        <w:t>Yapılabilme Oranı% 86 85 91  Hedef ve Üstü</w:t>
      </w:r>
    </w:p>
    <w:p>
      <w:r>
        <w:t>Makine Bakım Onarım İhtiyaçlarının Tamamlanma</w:t>
      </w:r>
    </w:p>
    <w:p>
      <w:r>
        <w:t>Oranı% 100 100 100  Hedef ve Üstü</w:t>
      </w:r>
    </w:p>
    <w:p>
      <w:r>
        <w:t>Performans Hedefi 6.2.2 :Belediye Mali Dengesinin, Mali Disiplinden Taviz Vermeden, Hizmetlerin Kalitesini Artıracak Şekilde Sürdürülebilirliğini Sağlamak ve Raporlamak</w:t>
      </w:r>
    </w:p>
    <w:p>
      <w:r>
        <w:t>Performans GöstergeleriDeğer</w:t>
      </w:r>
    </w:p>
    <w:p>
      <w:r>
        <w:t>Türü2022</w:t>
      </w:r>
    </w:p>
    <w:p>
      <w:r>
        <w:t>Gerçekleşen2023</w:t>
      </w:r>
    </w:p>
    <w:p>
      <w:r>
        <w:t>Hedef2023</w:t>
      </w:r>
    </w:p>
    <w:p>
      <w:r>
        <w:t>GerçekleşenBaşarı Durumu Sapma Nedeni</w:t>
      </w:r>
    </w:p>
    <w:p>
      <w:r>
        <w:t>Bütçe Gerçekleştirme Oranı % 97 95 98  Hedef ve Üstü</w:t>
      </w:r>
    </w:p>
    <w:p>
      <w:r>
        <w:t>Yatırım Harcamalarının Öz Kaynaklarla Finansman Oranı % 85 85 78  Başarılı</w:t>
      </w:r>
    </w:p>
    <w:p>
      <w:r>
        <w:t>Belediye Bütçesinden Yapılan Sosyal Nitelikli</w:t>
      </w:r>
    </w:p>
    <w:p>
      <w:r>
        <w:t>Transferlerin Toplam Bütçe Giderine Oranı% 2 3 2  İlerlemede</w:t>
      </w:r>
    </w:p>
    <w:p>
      <w:r>
        <w:t>Vergi Gelirlerinin Toplam Bütçe Gelirleri İçindeki Oranı % 1 1 1  İlerlemede</w:t>
      </w:r>
    </w:p>
    <w:p>
      <w:r>
        <w:t>Tahakkuklu Öz Gelirlerin Tahakuk Tahsilat Oranı % 91 90 99  Hedef ve Üstü</w:t>
      </w:r>
    </w:p>
    <w:p>
      <w:r>
        <w:t>Yatırım Harcamalarının Toplam Bütçe Giderine Oranı % 32 44 35  İyi</w:t>
      </w:r>
    </w:p>
    <w:p>
      <w:r>
        <w:t>Cari Harcamalarının Toplam Bütçe Giderine Oranı % 64 52 62  Hedef ve Üstü</w:t>
      </w:r>
    </w:p>
    <w:p>
      <w:r>
        <w:t>Faiz Harcamalarının Toplam Bütçe Giderine Oranı % 4 4 3  Başarılı</w:t>
      </w:r>
    </w:p>
    <w:p>
      <w:r>
        <w:t>Alınacak Kredi Dercelendirme Notu (Fitch Ratings) NotB (Negatif)</w:t>
      </w:r>
    </w:p>
    <w:p>
      <w:r>
        <w:t>B (Negatif)</w:t>
      </w:r>
    </w:p>
    <w:p>
      <w:r>
        <w:t>AAA</w:t>
      </w:r>
    </w:p>
    <w:p>
      <w:r>
        <w:t>(Durağan)B (Negatif)</w:t>
      </w:r>
    </w:p>
    <w:p>
      <w:r>
        <w:t>B (Negatif)</w:t>
      </w:r>
    </w:p>
    <w:p>
      <w:r>
        <w:t>AAA</w:t>
      </w:r>
    </w:p>
    <w:p>
      <w:r>
        <w:t>(Durağan)B (Durağan)</w:t>
      </w:r>
    </w:p>
    <w:p>
      <w:r>
        <w:t>B (Durağan)</w:t>
      </w:r>
    </w:p>
    <w:p>
      <w:r>
        <w:t>AAA</w:t>
      </w:r>
    </w:p>
    <w:p>
      <w:r>
        <w:t>(Durağan) Başarılı</w:t>
      </w:r>
    </w:p>
    <w:p>
      <w:r>
        <w:t>Alınacak Kredi Derecelendirme Notu (Moodys Investor</w:t>
      </w:r>
    </w:p>
    <w:p>
      <w:r>
        <w:t>Service)NotB3</w:t>
      </w:r>
    </w:p>
    <w:p>
      <w:r>
        <w:t>(Durağan)</w:t>
      </w:r>
    </w:p>
    <w:p>
      <w:r>
        <w:t>A3</w:t>
      </w:r>
    </w:p>
    <w:p>
      <w:r>
        <w:t>(Durağan)B2</w:t>
      </w:r>
    </w:p>
    <w:p>
      <w:r>
        <w:t>(Negatif)</w:t>
      </w:r>
    </w:p>
    <w:p>
      <w:r>
        <w:t>A1</w:t>
      </w:r>
    </w:p>
    <w:p>
      <w:r>
        <w:t>(Negatif)B3</w:t>
      </w:r>
    </w:p>
    <w:p>
      <w:r>
        <w:t>(Durağan)</w:t>
      </w:r>
    </w:p>
    <w:p>
      <w:r>
        <w:t>A3</w:t>
      </w:r>
    </w:p>
    <w:p>
      <w:r>
        <w:t>(Durağan) Başarılı</w:t>
      </w:r>
    </w:p>
    <w:p>
      <w:r>
        <w:t>Takipli Kamu Alacaklarının Tahsilat Oranı % 20 60 65  Hedef ve Üstü</w:t>
      </w:r>
    </w:p>
    <w:p>
      <w:r>
        <w:t>Mali İstatistiklere İlişkin Üretilen Analiz Raporu Sayısı Adet 12 12 12  Hedef ve Üstü</w:t>
      </w:r>
    </w:p>
    <w:p>
      <w:r>
        <w:t>214</w:t>
      </w:r>
    </w:p>
    <w:p>
      <w:r>
        <w:t>Faaliyetlere İlişkin Bilgi ve Değerlendirmeler Performans SonuçlarıKÜLTÜR SANAT</w:t>
      </w:r>
    </w:p>
    <w:p>
      <w:r>
        <w:t>Stratejik Amaç 7 :İzmir’i Yeniden Ege, Akdeniz ve Dünya Kültürlerinin Üretim Alanlarından Biri Haline Getirmek</w:t>
      </w:r>
    </w:p>
    <w:p>
      <w:r>
        <w:t>Stratejik Hedef 7.1 :Kültür ve Sanat Üretiminin Yaşamın Tüm Alanlarıyla Buluştuğu Bir Sosyal İklim Oluşturulacak</w:t>
      </w:r>
    </w:p>
    <w:p>
      <w:r>
        <w:t>Performans Hedefi 7.1.1 :Kültürel ve Sanatsal Üretime Dair Teşvik Edici Bir İklim Yaratmak</w:t>
      </w:r>
    </w:p>
    <w:p>
      <w:r>
        <w:t>Performans GöstergeleriDeğer</w:t>
      </w:r>
    </w:p>
    <w:p>
      <w:r>
        <w:t>Türü2022</w:t>
      </w:r>
    </w:p>
    <w:p>
      <w:r>
        <w:t>Gerçekleşen2023</w:t>
      </w:r>
    </w:p>
    <w:p>
      <w:r>
        <w:t>Hedef2023</w:t>
      </w:r>
    </w:p>
    <w:p>
      <w:r>
        <w:t>GerçekleşenBaşarı Durumu Sapma Nedeni</w:t>
      </w:r>
    </w:p>
    <w:p>
      <w:r>
        <w:t>İzmir Opera Binası Yapım İşi Tamamlanma Oranı % 1 25 0  GeliştirilmeliYüklenici firmanın taahhüdünü yerine getirmemesi</w:t>
      </w:r>
    </w:p>
    <w:p>
      <w:r>
        <w:t>nedeniyle sözleşmenin 26. 2023 Mali Yılı Performans Programı’nda toplam 467 adet per -</w:t>
      </w:r>
    </w:p>
    <w:p>
      <w:r>
        <w:t>formans göstergesi belirlenmiş, tamamının performans so -</w:t>
      </w:r>
    </w:p>
    <w:p>
      <w:r>
        <w:t>nuçları ölçülmüştür. Plan ve program gereğince yapılması öngörülen denetim</w:t>
      </w:r>
    </w:p>
    <w:p>
      <w:r>
        <w:t>faaliyetlerinden;</w:t>
      </w:r>
    </w:p>
    <w:p>
      <w:r>
        <w:t>• “Bütçe Hazırlama Süreci” denetimi, Başkanlık Makamının</w:t>
      </w:r>
    </w:p>
    <w:p>
      <w:r>
        <w:t>13.03.2023 tarih ve 1254071 sayılı Olur’ları ile 2024 yılı İç</w:t>
      </w:r>
    </w:p>
    <w:p>
      <w:r>
        <w:t>Denetim Programına alınmak üzere program kapsamından</w:t>
      </w:r>
    </w:p>
    <w:p>
      <w:r>
        <w:t>çıkarılmış, bunun yerine sermayesinin %50’si İzmir Valili -</w:t>
      </w:r>
    </w:p>
    <w:p>
      <w:r>
        <w:t>ği’ne (Balçova Termal A.Ş.) ve %50’si de İzmir Büyükşehir</w:t>
      </w:r>
    </w:p>
    <w:p>
      <w:r>
        <w:t>Belediyesine (İzenerji A.Ş.) ait olan İzmir Jeotermal Enerji</w:t>
      </w:r>
    </w:p>
    <w:p>
      <w:r>
        <w:t>San. • “Sebze Halleri Yönetim Süreci” ile “Tanıtım Faaliyetleri</w:t>
      </w:r>
    </w:p>
    <w:p>
      <w:r>
        <w:t>Süreci” denetimleri Başkanlık Makamının 30.10.2023 tarih</w:t>
      </w:r>
    </w:p>
    <w:p>
      <w:r>
        <w:t>ve 1617004 sayılı Olur’ları doğrultusunda program dışı</w:t>
      </w:r>
    </w:p>
    <w:p>
      <w:r>
        <w:t>olarak başlanan “Belediyemiz, Bağlı Kuruluşlar (İZSU ve</w:t>
      </w:r>
    </w:p>
    <w:p>
      <w:r>
        <w:t>ESHOT Genel Müdürlüğü) ve Belediye Şirketlerine Özgü</w:t>
      </w:r>
    </w:p>
    <w:p>
      <w:r>
        <w:t>Taşıt Yönetim Politikası”nın belirlenmesi konulu danışmanlık</w:t>
      </w:r>
    </w:p>
    <w:p>
      <w:r>
        <w:t>faaliyeti nedeniyle aynı “Olur” çerçevesinde 2024 Yılı İç</w:t>
      </w:r>
    </w:p>
    <w:p>
      <w:r>
        <w:t>Sıra No Denetim Adı Denetim / Danışmanlık</w:t>
      </w:r>
    </w:p>
    <w:p>
      <w:r>
        <w:t>1 2023-Bilgi ve İletişim Güvenliği Denetimi BT Denetimi</w:t>
      </w:r>
    </w:p>
    <w:p>
      <w:r>
        <w:t>2 Kent Temizliği Faaliyetleri Danışmanlık</w:t>
      </w:r>
    </w:p>
    <w:p>
      <w:r>
        <w:t>3 Arazi Tazminatları Danışmanlık</w:t>
      </w:r>
    </w:p>
    <w:p>
      <w:r>
        <w:t>4 Bütçe Hazırlama Süreci Sistem &amp; Uygunluk Denetimi</w:t>
      </w:r>
    </w:p>
    <w:p>
      <w:r>
        <w:t>5 İç ve Dış Borç Temini ve Ödeme İşlemleri Sistem &amp; Uygunluk Denetimi</w:t>
      </w:r>
    </w:p>
    <w:p>
      <w:r>
        <w:t>6 İş Sağlığı ve Güvenliği Sistem &amp; Uygunluk Denetimi</w:t>
      </w:r>
    </w:p>
    <w:p>
      <w:r>
        <w:t>7 Memur Personel Disiplin İşlemleri Sistem &amp; Uygunluk Denetimi</w:t>
      </w:r>
    </w:p>
    <w:p>
      <w:r>
        <w:t>8 Yapı Güvenliği Faaliyetleri Sistem &amp; Uygunluk Denetimi</w:t>
      </w:r>
    </w:p>
    <w:p>
      <w:r>
        <w:t>9 Etik Uygulamaları Sistem &amp; Uygunluk Denetimi</w:t>
      </w:r>
    </w:p>
    <w:p>
      <w:r>
        <w:t>10 Taşıt Kullanım Yönergesi Danışmanlık</w:t>
      </w:r>
    </w:p>
    <w:p>
      <w:r>
        <w:t>11 Altyapı Denetim ve İnceleme Faaliyetleri Sistem &amp; Uygunluk Denetimi</w:t>
      </w:r>
    </w:p>
    <w:p>
      <w:r>
        <w:t>12 Cenaze Defin İşlemleri Sistem &amp; Uygunluk Denetimi</w:t>
      </w:r>
    </w:p>
    <w:p>
      <w:r>
        <w:t>13 Görüntüleme Hizmetleri Sistem &amp; Uygunluk Denetimi</w:t>
      </w:r>
    </w:p>
    <w:p>
      <w:r>
        <w:t>14 Hal denetimleri Sistem &amp; Uygunluk Denetimi</w:t>
      </w:r>
    </w:p>
    <w:p>
      <w:r>
        <w:t>15 İdare Kesin Hesabının Hazırlanması Sistem &amp; Uygunluk Denetimi</w:t>
      </w:r>
    </w:p>
    <w:p>
      <w:r>
        <w:t>16 Mali İşlemlerin Muhasebe Kayıtlarına Alınması ve Mali Tabloların Sistem &amp; Uygunluk Denetimi</w:t>
      </w:r>
    </w:p>
    <w:p>
      <w:r>
        <w:t>17 Sağlıklı Yaşam Hizmetleri Sistem &amp; Uygunluk Denetimi</w:t>
      </w:r>
    </w:p>
    <w:p>
      <w:r>
        <w:t>18 Bisiklet-Yaya Erişimi ve Planlama Sistem &amp; Uygunluk Denetimi</w:t>
      </w:r>
    </w:p>
    <w:p>
      <w:r>
        <w:t>19 Denetim ve Önleme Faaliyetleri Sistem &amp; Uygunluk Denetimi</w:t>
      </w:r>
    </w:p>
    <w:p>
      <w:r>
        <w:t>20 Kent Müzesi Faaliyetleri Sistem &amp; Uygunluk Denetimi</w:t>
      </w:r>
    </w:p>
    <w:p>
      <w:r>
        <w:t>21 Sebze Halleri Yönetim Süreci Sistem &amp; Uygunluk Denetimi</w:t>
      </w:r>
    </w:p>
    <w:p>
      <w:r>
        <w:t>22 Sürekli İşçi Personel Disiplin İşlemleri Sistem &amp; Uygunluk Denetimi</w:t>
      </w:r>
    </w:p>
    <w:p>
      <w:r>
        <w:t>23 Tanıtım Faaliyetleri Sistem &amp; Uygunluk Denetimi</w:t>
      </w:r>
    </w:p>
    <w:p>
      <w:r>
        <w:t>24 Yasal Ödeme Süresinde Ödenmeyen Belediye Alacaklarının Haczen Tahsili Sistem &amp; Uygunluk Denetimi</w:t>
      </w:r>
    </w:p>
    <w:p>
      <w:r>
        <w:t>219</w:t>
      </w:r>
    </w:p>
    <w:p>
      <w:r>
        <w:t>İzmir Büyükşehir Belediyesi  2023 Faaliyet RaporuDenetim Programına alınmak üzere program kapsamından</w:t>
      </w:r>
    </w:p>
    <w:p>
      <w:r>
        <w:t>çıkarılmıştır. Özel Kalem Müdürlüğü</w:t>
      </w:r>
    </w:p>
    <w:p>
      <w:r>
        <w:t>2023 yılında yapılan çalışmalar şu şekildedir;</w:t>
      </w:r>
    </w:p>
    <w:p>
      <w:r>
        <w:t>• İzmir Büyükşehir Belediye Başkanının randevu ve etkinlikle -</w:t>
      </w:r>
    </w:p>
    <w:p>
      <w:r>
        <w:t>rini planlamak ve koordine etmek,</w:t>
      </w:r>
    </w:p>
    <w:p>
      <w:r>
        <w:t>• Başkanlık Çağrı Merkezine gelen çağrıları cevaplamak, yön -</w:t>
      </w:r>
    </w:p>
    <w:p>
      <w:r>
        <w:t>lendirmek ve kaydetmek,</w:t>
      </w:r>
    </w:p>
    <w:p>
      <w:r>
        <w:t>• Belediye Başkanına, Başkan Vekiline ve Özel Kalem Müdü -</w:t>
      </w:r>
    </w:p>
    <w:p>
      <w:r>
        <w:t>rüne ilişkin randevu talep sistemi kayıtlarında yer alan bilgi -</w:t>
      </w:r>
    </w:p>
    <w:p>
      <w:r>
        <w:t>leri teyit etmek, kişi ve firmayı tanımlayıcı bilgileri eklemek,</w:t>
      </w:r>
    </w:p>
    <w:p>
      <w:r>
        <w:t>varsa proje ve doküman istemek,</w:t>
      </w:r>
    </w:p>
    <w:p>
      <w:r>
        <w:t>• Geri bildirim yapılan randevu-etkinlik sahibinden programı</w:t>
      </w:r>
    </w:p>
    <w:p>
      <w:r>
        <w:t>verimli kılacak detayları öğrenmek, var olan bilgileri teyit</w:t>
      </w:r>
    </w:p>
    <w:p>
      <w:r>
        <w:t>Sıra No Denetim / Danışmanlık Adı Denetim Türü</w:t>
      </w:r>
    </w:p>
    <w:p>
      <w:r>
        <w:t>1 2024-Bilgi ve İletişim Güvenliği Denetimi BT Denetimi</w:t>
      </w:r>
    </w:p>
    <w:p>
      <w:r>
        <w:t>2 Belediye Encümeni Karar Alma Süreci Sistem &amp; Uygunluk Denetimi</w:t>
      </w:r>
    </w:p>
    <w:p>
      <w:r>
        <w:t>3 Belediye Meclisi Karar Alma Süreci Sistem &amp; Uygunluk Denetimi</w:t>
      </w:r>
    </w:p>
    <w:p>
      <w:r>
        <w:t>4 Belediyemiz Çalışma Saatlerine İlişkin Mesai Döngülerinin Değerlendirilmesi Danışmanlık</w:t>
      </w:r>
    </w:p>
    <w:p>
      <w:r>
        <w:t>5 Emeklilik ve İstifa İşlemleri Sistem &amp; Uygunluk Denetimi</w:t>
      </w:r>
    </w:p>
    <w:p>
      <w:r>
        <w:t>6 Kütüphane Hizmetleri Sistem &amp; Uygunluk Denetimi</w:t>
      </w:r>
    </w:p>
    <w:p>
      <w:r>
        <w:t>7 Tohum Merkezi Faaliyetleri Sistem &amp; Uygunluk Denetimi</w:t>
      </w:r>
    </w:p>
    <w:p>
      <w:r>
        <w:t>8 Yapı İnceleme Ve İyileştirme Faaliyetleri Sistem &amp; Uygunluk Denetimi</w:t>
      </w:r>
    </w:p>
    <w:p>
      <w:r>
        <w:t>9 Afet Koordinasyon Merkezi Faaliyetleri Sistem &amp; Uygunluk Denetimi</w:t>
      </w:r>
    </w:p>
    <w:p>
      <w:r>
        <w:t>10 Bütçe Hazırlama Süreci Sistem &amp; Uygunluk Denetimi</w:t>
      </w:r>
    </w:p>
    <w:p>
      <w:r>
        <w:t>11 Bütçe Uygulama Süreci Sistem &amp; Uygunluk Denetimi</w:t>
      </w:r>
    </w:p>
    <w:p>
      <w:r>
        <w:t>12 Ebeveynlere Ve Çocuk Haklarına İlişkin Faaliyetler Sistem &amp; Uygunluk Denetimi</w:t>
      </w:r>
    </w:p>
    <w:p>
      <w:r>
        <w:t>13 Tünel Yönetim Faaliyetleri Sistem &amp; Uygunluk Denetimi</w:t>
      </w:r>
    </w:p>
    <w:p>
      <w:r>
        <w:t>14 Vektörle Mücadele Faaliyetleri Sistem &amp; Uygunluk Denetimi</w:t>
      </w:r>
    </w:p>
    <w:p>
      <w:r>
        <w:t>15 İzinsiz İşgal Denetimi Sistem &amp; Uygunluk Denetimi</w:t>
      </w:r>
    </w:p>
    <w:p>
      <w:r>
        <w:t>16 Kredi Derecelendirme İşlemleri Sistem &amp; Uygunluk Denetimi</w:t>
      </w:r>
    </w:p>
    <w:p>
      <w:r>
        <w:t>17 Ulaşım Projeleri Faaliyetleri Sistem &amp; Uygunluk Denetimi</w:t>
      </w:r>
    </w:p>
    <w:p>
      <w:r>
        <w:t>18 Basın, Yayın ve Tanıtım Faaliyetleri Sistem &amp; Uygunluk Denetimi</w:t>
      </w:r>
    </w:p>
    <w:p>
      <w:r>
        <w:t>19 Maaş İşlemleri Sistem &amp; Uygunluk Denetimi</w:t>
      </w:r>
    </w:p>
    <w:p>
      <w:r>
        <w:t>20 Mezarlık Alanlarının Planlanması, Tescili ve Yürütülen Yapım İşleri Sistem &amp; Uygunluk Denetimi</w:t>
      </w:r>
    </w:p>
    <w:p>
      <w:r>
        <w:t>21 Sosyal Hizmetler Faaliyetleri Sistem &amp; Uygunluk Denetimi</w:t>
      </w:r>
    </w:p>
    <w:p>
      <w:r>
        <w:t>22 Şehir Tiyatroları Faaliyetleri Sistem &amp; Uygunluk Denetimi</w:t>
      </w:r>
    </w:p>
    <w:p>
      <w:r>
        <w:t>23 İç Kontrol Sisteminin Koordinasyonu Sistem &amp; Uygunluk Denetimi</w:t>
      </w:r>
    </w:p>
    <w:p>
      <w:r>
        <w:t>24 İztaşıt Projesi Faaliyetleri Sistem &amp; Uygunluk Denetimi</w:t>
      </w:r>
    </w:p>
    <w:p>
      <w:r>
        <w:t>25 Şehit Yakını, Gazi ve Gazi Yakınlarına Yönelik Faaliyetler Sistem &amp; Uygunluk Denetimi</w:t>
      </w:r>
    </w:p>
    <w:p>
      <w:r>
        <w:t>26 İç ve Dış Borç Temini ve Ödeme İşlemleri Sistem &amp; Uygunluk Denetimi</w:t>
      </w:r>
    </w:p>
    <w:p>
      <w:r>
        <w:t>27 İşyeri Ruhsatlandırma İşlemleri Sistem &amp; Uygunluk Denetimi</w:t>
      </w:r>
    </w:p>
    <w:p>
      <w:r>
        <w:t>28 Merkez Ambar Tüketim Malzemesi Giriş Ve Çıkış İşlemlerin Terkin Sistem &amp; Uygunluk Denetimi</w:t>
      </w:r>
    </w:p>
    <w:p>
      <w:r>
        <w:t>29 Proje Tasarım ve Geliştirme Sistem &amp; Uygunluk Denetimi</w:t>
      </w:r>
    </w:p>
    <w:p>
      <w:r>
        <w:t>30 Sebze Halleri Yönetim Süreci Sistem &amp; Uygunluk Denetimi</w:t>
      </w:r>
    </w:p>
    <w:p>
      <w:r>
        <w:t>31 Toplum Sağlığı ve Eğitim Hizmetleri Sistem &amp; Uygunluk Denetimi</w:t>
      </w:r>
    </w:p>
    <w:p>
      <w:r>
        <w:t>220</w:t>
      </w:r>
    </w:p>
    <w:p>
      <w:r>
        <w:t>Faaliyetlere İlişkin Bilgi ve Değerlendirmeler Genel Yönetim Faaliyet Bilgilerietmek, program içeriğini zenginleştirecek bilgileri randevu</w:t>
      </w:r>
    </w:p>
    <w:p>
      <w:r>
        <w:t>talep sistemi ve Google takvime eklemek,</w:t>
      </w:r>
    </w:p>
    <w:p>
      <w:r>
        <w:t>• Katılımcı (lar) yabancı uyruklu üst düzey bürokrat-heyet ise</w:t>
      </w:r>
    </w:p>
    <w:p>
      <w:r>
        <w:t>öncesinde Dış İlişkiler Şube Müdürlüğünden bilgi notu, he -</w:t>
      </w:r>
    </w:p>
    <w:p>
      <w:r>
        <w:t>diye ve ülke bayrağı temin ederek randevu gün ve saatinde</w:t>
      </w:r>
    </w:p>
    <w:p>
      <w:r>
        <w:t>hazır olmasını sağlamak,</w:t>
      </w:r>
    </w:p>
    <w:p>
      <w:r>
        <w:t>• Belediye başkanlık makamı dışında ancak belediyeye ait</w:t>
      </w:r>
    </w:p>
    <w:p>
      <w:r>
        <w:t>mekanlarda gerçekleştirilmesi planlanan randevu veya et -</w:t>
      </w:r>
    </w:p>
    <w:p>
      <w:r>
        <w:t>kinlikler için rezervasyon işlemlerini gerçekleştirmek, teknik</w:t>
      </w:r>
    </w:p>
    <w:p>
      <w:r>
        <w:t>donanım ve sunum hakkında ön kontrolleri hatırlatmak ve</w:t>
      </w:r>
    </w:p>
    <w:p>
      <w:r>
        <w:t>gerekli görülmesi halinde ikram planlamasını yapmak, prog -</w:t>
      </w:r>
    </w:p>
    <w:p>
      <w:r>
        <w:t>ramda değişiklik olması durumunda rezervasyon bilgilerini</w:t>
      </w:r>
    </w:p>
    <w:p>
      <w:r>
        <w:t>güncellemek ve mekan değişikliği söz konusuysa taraflara</w:t>
      </w:r>
    </w:p>
    <w:p>
      <w:r>
        <w:t>bilgilendirme yapmak,</w:t>
      </w:r>
    </w:p>
    <w:p>
      <w:r>
        <w:t>• Telgraf ile mazeret bildirimi yapılması ve/veya tebrik gönde -</w:t>
      </w:r>
    </w:p>
    <w:p>
      <w:r>
        <w:t>rilmesi istenen etkinlik davetlerinin gereğini yapmak,</w:t>
      </w:r>
    </w:p>
    <w:p>
      <w:r>
        <w:t>• Çiçek/çelenk gönderilmesi uygun görülen etkinlikler için ge -</w:t>
      </w:r>
    </w:p>
    <w:p>
      <w:r>
        <w:t>rekli iletişimi sağlamak,</w:t>
      </w:r>
    </w:p>
    <w:p>
      <w:r>
        <w:t>• Belediye Başkanının konuşma yapacağı etkinlik söz konu -</w:t>
      </w:r>
    </w:p>
    <w:p>
      <w:r>
        <w:t>su olduğunda etkinlik içeriğiyle ilgili bilgi notu edinmek, ko -</w:t>
      </w:r>
    </w:p>
    <w:p>
      <w:r>
        <w:t>nuşma metni hazırlığı için ilgili birim/kişiden bilgi notu temin</w:t>
      </w:r>
    </w:p>
    <w:p>
      <w:r>
        <w:t>etmek, başkanın onaylaması halinde konuşma kartlarını ha -</w:t>
      </w:r>
    </w:p>
    <w:p>
      <w:r>
        <w:t>zırlayarak etkinlik gün ve saatine dahil edilmesini sağlamak,</w:t>
      </w:r>
    </w:p>
    <w:p>
      <w:r>
        <w:t>• Belediye Başkanına gelen kitap hediyeleri ile sunulan ödül</w:t>
      </w:r>
    </w:p>
    <w:p>
      <w:r>
        <w:t>ve plaketlerin takibi ve teşekkür yanıt işlemlerini yürütmek,</w:t>
      </w:r>
    </w:p>
    <w:p>
      <w:r>
        <w:t>• Belediye Başkanının yurt içi ve yurt dışı seyahat planlamasını</w:t>
      </w:r>
    </w:p>
    <w:p>
      <w:r>
        <w:t>yapmak,</w:t>
      </w:r>
    </w:p>
    <w:p>
      <w:r>
        <w:t>• Konaklama, araç tahsisi (araç plakası/şoför adı soyadı), vize</w:t>
      </w:r>
    </w:p>
    <w:p>
      <w:r>
        <w:t>işlemleri gibi detayları kesinleştirmek, seyahate ilişkin resmi</w:t>
      </w:r>
    </w:p>
    <w:p>
      <w:r>
        <w:t>yazışmaları yapmak, Belediye Başkanına eşlik edecek bü -</w:t>
      </w:r>
    </w:p>
    <w:p>
      <w:r>
        <w:t>rokrat/danışmanı varsa, onlarla iletişimi sağlayarak seyahat</w:t>
      </w:r>
    </w:p>
    <w:p>
      <w:r>
        <w:t>planlamalarını koordineli şekilde yürütmek,</w:t>
      </w:r>
    </w:p>
    <w:p>
      <w:r>
        <w:t>• Belediye Başkanı toplantıdayken cep telefonuna gelen</w:t>
      </w:r>
    </w:p>
    <w:p>
      <w:r>
        <w:t>çağrıları cevaplamak, ilgili birimlere yönlendirmek, randevu</w:t>
      </w:r>
    </w:p>
    <w:p>
      <w:r>
        <w:t>talebi söz konusuysa sistem kaydı oluşturmak ve telefon</w:t>
      </w:r>
    </w:p>
    <w:p>
      <w:r>
        <w:t>görüşmelerine daire kategorik sıralamada günlük excell bilgi</w:t>
      </w:r>
    </w:p>
    <w:p>
      <w:r>
        <w:t>notu hazırlayarak gün sonunda çıktısını Özel Kalem Müdü -</w:t>
      </w:r>
    </w:p>
    <w:p>
      <w:r>
        <w:t>rüne sunmak,</w:t>
      </w:r>
    </w:p>
    <w:p>
      <w:r>
        <w:t>• Başkanlık makamına iletilen sosyal projelerin ön araştırma -</w:t>
      </w:r>
    </w:p>
    <w:p>
      <w:r>
        <w:t>larını yapmak, incelemek ve ilgili birimle ilişkilendirerek ileti -</w:t>
      </w:r>
    </w:p>
    <w:p>
      <w:r>
        <w:t>şim sağlamak,</w:t>
      </w:r>
    </w:p>
    <w:p>
      <w:r>
        <w:t>• Başkanlık makamına iletilen kamuoyu araştırma raporlarının</w:t>
      </w:r>
    </w:p>
    <w:p>
      <w:r>
        <w:t>özetini çıkarmak, dikkat çekici hususları vurgulayarak Özel</w:t>
      </w:r>
    </w:p>
    <w:p>
      <w:r>
        <w:t>Kalem Müdürüne iletmek,</w:t>
      </w:r>
    </w:p>
    <w:p>
      <w:r>
        <w:t>• Basın Yayın ve Tanıtım Şube Müdürlüğünden gelen günlük</w:t>
      </w:r>
    </w:p>
    <w:p>
      <w:r>
        <w:t>olumsuz haber çizelgesinin ön değerlendirmesini yaparak,</w:t>
      </w:r>
    </w:p>
    <w:p>
      <w:r>
        <w:t>gerektiğinde söz konusu haberle ilgili birimlerden geri bildi -</w:t>
      </w:r>
    </w:p>
    <w:p>
      <w:r>
        <w:t>rim talep etmek, gelen yanıtları haberle ilişkilendirerek baş -</w:t>
      </w:r>
    </w:p>
    <w:p>
      <w:r>
        <w:t>kanlık makamına sunmak,</w:t>
      </w:r>
    </w:p>
    <w:p>
      <w:r>
        <w:t>• Vatandaşların çeşitli konularda görüş, öneri, şikayet ve talep -</w:t>
      </w:r>
    </w:p>
    <w:p>
      <w:r>
        <w:t>lerini içeren mektupları kategorilere (iş talebi, tebrik-teşek -</w:t>
      </w:r>
    </w:p>
    <w:p>
      <w:r>
        <w:t>kür ve diğer) ayırarak değerlendirmek, söz konusu mektup -</w:t>
      </w:r>
    </w:p>
    <w:p>
      <w:r>
        <w:t>lar dilekçe koşullarını taşıyorsa resmi kayıtlara geçmek üzere</w:t>
      </w:r>
    </w:p>
    <w:p>
      <w:r>
        <w:t>Yazı İşleri Şube Müdürlüğüne iletmek,</w:t>
      </w:r>
    </w:p>
    <w:p>
      <w:r>
        <w:t>• Çeşitli üst yönetim toplantılarında gündeme gelen iş emir -</w:t>
      </w:r>
    </w:p>
    <w:p>
      <w:r>
        <w:t>lerinin kaydını tutmak. Maddesi, 5018 sayılı</w:t>
      </w:r>
    </w:p>
    <w:p>
      <w:r>
        <w:t>Kamu Mali Yönetimi ve Kontrol Kanunu’nun 41. Maddesi</w:t>
      </w:r>
    </w:p>
    <w:p>
      <w:r>
        <w:t>kapsamında; Stratejik Plan ve Performans Programına göre</w:t>
      </w:r>
    </w:p>
    <w:p>
      <w:r>
        <w:t>yürütülen faaliyetleri, performans hedeflerinin gerçekleşme</w:t>
      </w:r>
    </w:p>
    <w:p>
      <w:r>
        <w:t>durumu ile meydana gelen sapmaların nedenlerini ve bele -</w:t>
      </w:r>
    </w:p>
    <w:p>
      <w:r>
        <w:t>diyenin mali bilgilerini içeren faaliyet raporu ‘Faaliyet Raporu</w:t>
      </w:r>
    </w:p>
    <w:p>
      <w:r>
        <w:t>Hazırlama Rehberi’ esas alınarak hazırlanmıştır. Yapılan çalışmalar</w:t>
      </w:r>
    </w:p>
    <w:p>
      <w:r>
        <w:t>2022 Mali Yılı Performans Programı referans alınarak yürütül -</w:t>
      </w:r>
    </w:p>
    <w:p>
      <w:r>
        <w:t>müştür. Performans programında yer alan hedeflerin gerçek -</w:t>
      </w:r>
    </w:p>
    <w:p>
      <w:r>
        <w:t>leşmelerini faaliyet raporunda karşılaştırmalı olarak görebil -</w:t>
      </w:r>
    </w:p>
    <w:p>
      <w:r>
        <w:t>meyi sağlayacak nitelikte; stratejik alanlarımızın amaç, hedef</w:t>
      </w:r>
    </w:p>
    <w:p>
      <w:r>
        <w:t>ve faaliyetlerini, performans hedeflerinin gerçekleşmesi için</w:t>
      </w:r>
    </w:p>
    <w:p>
      <w:r>
        <w:t>belirlenen performans göstergelerini ve bu göstergelerin</w:t>
      </w:r>
    </w:p>
    <w:p>
      <w:r>
        <w:t>gerçekleşmesi için yapılan faaliyetlerin hedef kaynak ihtiyacı</w:t>
      </w:r>
    </w:p>
    <w:p>
      <w:r>
        <w:t>ile gerçekleşmelerini kıyaslama imkânı sağlayan tablolara da</w:t>
      </w:r>
    </w:p>
    <w:p>
      <w:r>
        <w:t>2022 Mali Yılı Faaliyet Raporunda yer verilmiştir. 2) 2024 Mali Yılı Performans Programı Çalışmaları</w:t>
      </w:r>
    </w:p>
    <w:p>
      <w:r>
        <w:t>2020-2024 Stratejik Planımızın amaç ve hedefleri doğrultusun -</w:t>
      </w:r>
    </w:p>
    <w:p>
      <w:r>
        <w:t>da hazırlanan 2024 Mali Yılı Performans Programı, katılımcı</w:t>
      </w:r>
    </w:p>
    <w:p>
      <w:r>
        <w:t>yöntemlerle, organizasyon yapımızdaki görev dağılımlarına</w:t>
      </w:r>
    </w:p>
    <w:p>
      <w:r>
        <w:t>uygun şekilde, ‘Kamu İdarelerince Hazırlanacak Performans</w:t>
      </w:r>
    </w:p>
    <w:p>
      <w:r>
        <w:t>Programları Hakkında Yönetmelik’ ve Maliye Bakanlığı Bütçe</w:t>
      </w:r>
    </w:p>
    <w:p>
      <w:r>
        <w:t>ve Mali Kontrol Genel Müdürlüğü tarafından hazırlanan ‘Perfor -</w:t>
      </w:r>
    </w:p>
    <w:p>
      <w:r>
        <w:t>221</w:t>
      </w:r>
    </w:p>
    <w:p>
      <w:r>
        <w:t>İzmir Büyükşehir Belediyesi  2023 Faaliyet Raporumans Programı Hazırlama Rehberi’ esas alınarak hazırlanmıştır. Mali Hizmetler Dairesi Başkanlığı</w:t>
      </w:r>
    </w:p>
    <w:p>
      <w:r>
        <w:t>Bütçe Şube Müdürlüğü</w:t>
      </w:r>
    </w:p>
    <w:p>
      <w:r>
        <w:t>İzmir Büyükşehir Belediyesi 2024 mali yılı ve izleyen yıllar</w:t>
      </w:r>
    </w:p>
    <w:p>
      <w:r>
        <w:t>bütçesi, ayrıntılı harcama programı, finansman programı</w:t>
      </w:r>
    </w:p>
    <w:p>
      <w:r>
        <w:t>oluşturularak meclis onayına sunulup onaylanmasının ardın -dan, Türkçe ve ayrıca İngilizce çevirisi kitap olarak basılmış -</w:t>
      </w:r>
    </w:p>
    <w:p>
      <w:r>
        <w:t>tır. Bütçe kitapları İzmir Büyükşehir Belediyesi resmi web</w:t>
      </w:r>
    </w:p>
    <w:p>
      <w:r>
        <w:t>sitesinde yayınlanmıştır. Bütçe işlemleri yürütülüp kayıtla -</w:t>
      </w:r>
    </w:p>
    <w:p>
      <w:r>
        <w:t>rı tutulmuş, harcama birimleri tarafından düzenlenen ihale</w:t>
      </w:r>
    </w:p>
    <w:p>
      <w:r>
        <w:t>onay belgeleri ve harcama talimatları detaylı olarak incelene -</w:t>
      </w:r>
    </w:p>
    <w:p>
      <w:r>
        <w:t>rek ödenek kontrolü yapılmış ve ilgili birimlere gönderilmiş -</w:t>
      </w:r>
    </w:p>
    <w:p>
      <w:r>
        <w:t>tir. Mali yıl içerisinde bütçe uygulamalarının sonuçları</w:t>
      </w:r>
    </w:p>
    <w:p>
      <w:r>
        <w:t>raporlanmış, birimler arası koordinasyon sağlanmış, sorunla -</w:t>
      </w:r>
    </w:p>
    <w:p>
      <w:r>
        <w:t>rı giderici, etkinliği ve verimliliği arttırıcı önlemler alınmıştır. Ön Mali Kontrol Şube Müdürlüğü</w:t>
      </w:r>
    </w:p>
    <w:p>
      <w:r>
        <w:t>2023 yılı içerisinde İç Kontrol ve Ön Mali Kontrole İlişkin Usul</w:t>
      </w:r>
    </w:p>
    <w:p>
      <w:r>
        <w:t>ve Esaslar Yönetmeliği çerçevesinde 49 adet mal alımları,</w:t>
      </w:r>
    </w:p>
    <w:p>
      <w:r>
        <w:t>49 adet hizmet alımları ve 11 adet yapım işleri olmak üzere</w:t>
      </w:r>
    </w:p>
    <w:p>
      <w:r>
        <w:t>toplam 109 adet sözleşme öncesi ön mali kontrol dosya in -</w:t>
      </w:r>
    </w:p>
    <w:p>
      <w:r>
        <w:t>celeme işi ile ilgili görüş yazısı düzenlenmiştir. 845 adet mal</w:t>
      </w:r>
    </w:p>
    <w:p>
      <w:r>
        <w:t>alımları, 1388 adet hizmet alımları ve 414 adet yapım işleri</w:t>
      </w:r>
    </w:p>
    <w:p>
      <w:r>
        <w:t>olmak üzere toplam 2647 adet ödeme öncesi ön mali kontrol</w:t>
      </w:r>
    </w:p>
    <w:p>
      <w:r>
        <w:t>dosya inceleme işi ile ilgili görüş yazısı düzenlenmiştir. 2024 yılında ön mali kontrol işleyişinin ve etkinliğinin gö -</w:t>
      </w:r>
    </w:p>
    <w:p>
      <w:r>
        <w:t>zetimi yapılarak sorunların ve çözüm önerilerinin tespiti -</w:t>
      </w:r>
    </w:p>
    <w:p>
      <w:r>
        <w:t>ne devam edilecektir. Taşınır Mal Kayıt Takip Şube Müdürlüğü</w:t>
      </w:r>
    </w:p>
    <w:p>
      <w:r>
        <w:t>Belediyemiz 2023 mali yılında Taşınır Mal Yönetmeliği gere -</w:t>
      </w:r>
    </w:p>
    <w:p>
      <w:r>
        <w:t>ğince; taşınır malların giriş, çıkış, devir, depolama işlemleri,</w:t>
      </w:r>
    </w:p>
    <w:p>
      <w:r>
        <w:t>taleplerin değerlendirilmesi ve stok kontrolü işlemleri yürü -</w:t>
      </w:r>
    </w:p>
    <w:p>
      <w:r>
        <w:t>tülmüş, belediyemiz harcama birimlerinin taşınır mal yönetim</w:t>
      </w:r>
    </w:p>
    <w:p>
      <w:r>
        <w:t>hesabı cetvelleri konsolide edilerek, belediyemiz taşınır mal</w:t>
      </w:r>
    </w:p>
    <w:p>
      <w:r>
        <w:t>ayrıntılı hesap cetveli ile icmal cetvelleri hazırlanmıştır. 2024 mali yılında harcama birimlerimizde “Taşınır Kayıt Yetki -</w:t>
      </w:r>
    </w:p>
    <w:p>
      <w:r>
        <w:t>lisi” olarak görevlendirilen personelimizin, ambar ve demirbaş</w:t>
      </w:r>
    </w:p>
    <w:p>
      <w:r>
        <w:t>programlarını daha etkin ve verimli bir şekilde kullanılmasının</w:t>
      </w:r>
    </w:p>
    <w:p>
      <w:r>
        <w:t>sağlanması, bu konuda eğitimlerin verilmesi, birimlerimizin ih -</w:t>
      </w:r>
    </w:p>
    <w:p>
      <w:r>
        <w:t>tiyaçları doğrultusunda satın alınan tüm mal ve malzemelerin</w:t>
      </w:r>
    </w:p>
    <w:p>
      <w:r>
        <w:t>Uzundere merkez ambar ile harcama birimi özel ambarlarında</w:t>
      </w:r>
    </w:p>
    <w:p>
      <w:r>
        <w:t>görevli “Taşınır Kayıt Yetkilileri” tarafından malzemelerin tes -</w:t>
      </w:r>
    </w:p>
    <w:p>
      <w:r>
        <w:t>lim alınması, birimlerimizin ihtiyaçları doğrultusunda taleplerin</w:t>
      </w:r>
    </w:p>
    <w:p>
      <w:r>
        <w:t>ambar stoklarından karşılanarak son kullanıcısına ulaştırılması</w:t>
      </w:r>
    </w:p>
    <w:p>
      <w:r>
        <w:t>ile ilgili gerekli çalışmalara devam edilecektir. Şirketler ve Kuruluşlar Şube Müdürlüğü</w:t>
      </w:r>
    </w:p>
    <w:p>
      <w:r>
        <w:t>İzmir Büyükşehir Belediyesinin hissedarı olduğu şirketlerin</w:t>
      </w:r>
    </w:p>
    <w:p>
      <w:r>
        <w:t>ve onların ortağı olduğu iştiraklerin; sermaye taahhütleri takip</w:t>
      </w:r>
    </w:p>
    <w:p>
      <w:r>
        <w:t>edilmiş ve bununla ilgili iş ve işlemleri ve ödemeleri yasal</w:t>
      </w:r>
    </w:p>
    <w:p>
      <w:r>
        <w:t>mevzuat çerçevesinde yapılmış, günlük mali durumu, aylık</w:t>
      </w:r>
    </w:p>
    <w:p>
      <w:r>
        <w:t>nakit ihtiyacı, sermaye-cari hesap mutabakatı ve personel</w:t>
      </w:r>
    </w:p>
    <w:p>
      <w:r>
        <w:t>hareketleri ile ilgili tablolar hazırlanmıştır. Maddesi</w:t>
      </w:r>
    </w:p>
    <w:p>
      <w:r>
        <w:t>gereği, İlçe Belediye Meclislerinin yalnızca Bütçe, Tarife ve</w:t>
      </w:r>
    </w:p>
    <w:p>
      <w:r>
        <w:t>Aktarma ile ilgili Meclis Kararları Müdürlüğümüze gönderil -</w:t>
      </w:r>
    </w:p>
    <w:p>
      <w:r>
        <w:t>mektedir. İlçe belediyeleriyle ortak proje kapsamında yürütülen işlerin</w:t>
      </w:r>
    </w:p>
    <w:p>
      <w:r>
        <w:t>protokollerini hazırlayıp, yazışmaları ve ödemeleri ile daire</w:t>
      </w:r>
    </w:p>
    <w:p>
      <w:r>
        <w:t>başkanlığımıza bağlı müdürlüklerimizin bütçe stratejik plan</w:t>
      </w:r>
    </w:p>
    <w:p>
      <w:r>
        <w:t>çalışmalarını takip etmiştir. Fen İşleri Dairesi Başkanlığı</w:t>
      </w:r>
    </w:p>
    <w:p>
      <w:r>
        <w:t>İdari Mali İşler Şube Müdürlüğü</w:t>
      </w:r>
    </w:p>
    <w:p>
      <w:r>
        <w:t>Daire başkanlığımıza gelen evrakların kaydı yapılarak ilgili</w:t>
      </w:r>
    </w:p>
    <w:p>
      <w:r>
        <w:t>birimlere havalesi yapılmış ve hazırlanan evrakların ilgili</w:t>
      </w:r>
    </w:p>
    <w:p>
      <w:r>
        <w:t>birimlerce işleme alınması sağlanmıştır. Daire başkanlığımızca gerekli</w:t>
      </w:r>
    </w:p>
    <w:p>
      <w:r>
        <w:t>görülen hukuki bilgi, belge, talep ve görüşler hazırlanmış,</w:t>
      </w:r>
    </w:p>
    <w:p>
      <w:r>
        <w:t>Faaliyet Raporu, Performans Programı ve bütçe çalışmaları</w:t>
      </w:r>
    </w:p>
    <w:p>
      <w:r>
        <w:t>yürütülmüştür. 2024 Yılında yapılan çalışmaların devamı sağlanacak olup</w:t>
      </w:r>
    </w:p>
    <w:p>
      <w:r>
        <w:t>İdari Mali İşler Şube Müdürlüğünün geliştirilmesine yönelik</w:t>
      </w:r>
    </w:p>
    <w:p>
      <w:r>
        <w:t>çalışmalara devam edilecektir. Park ve Bahçeler Dairesi Başkanlığı</w:t>
      </w:r>
    </w:p>
    <w:p>
      <w:r>
        <w:t>Kesin Hesap ve İdari İşler Şube Müdürlüğü</w:t>
      </w:r>
    </w:p>
    <w:p>
      <w:r>
        <w:t>Daire başkanlığı bünyesinde yürütülen faaliyetler kapsamında;</w:t>
      </w:r>
    </w:p>
    <w:p>
      <w:r>
        <w:t>kesin hesap, Faaliyet Raporu, Performans Programı ve bütçe</w:t>
      </w:r>
    </w:p>
    <w:p>
      <w:r>
        <w:t>çalışmaları ile idari işler ve iş sağlığı ve güvenliğine yönelik</w:t>
      </w:r>
    </w:p>
    <w:p>
      <w:r>
        <w:t>faaliyetler yürütülmüştür. Proje Ortakları: Lubliyana Belediyesi, Lubliyana Kentsel</w:t>
      </w:r>
    </w:p>
    <w:p>
      <w:r>
        <w:t>Bölge Kalkınma Ajansı (Slovenya), Doğa Derneği, KÖY-KOOP</w:t>
      </w:r>
    </w:p>
    <w:p>
      <w:r>
        <w:t>İzmir</w:t>
      </w:r>
    </w:p>
    <w:p>
      <w:r>
        <w:t>Proje Süresi: 12 ay</w:t>
      </w:r>
    </w:p>
    <w:p>
      <w:r>
        <w:t>Toplam Bütçe: 116.055,52 Avro</w:t>
      </w:r>
    </w:p>
    <w:p>
      <w:r>
        <w:t>Talep Edilen Destek Miktarı: 99.996,83 Avro</w:t>
      </w:r>
    </w:p>
    <w:p>
      <w:r>
        <w:t>Uygulayıcı Birim: İklim Değişikliği ve Sıfır Atık Dairesi</w:t>
      </w:r>
    </w:p>
    <w:p>
      <w:r>
        <w:t>Başkanlığı</w:t>
      </w:r>
    </w:p>
    <w:p>
      <w:r>
        <w:t>Durumu: Hibe almaya hak kazanmış, yürütülmeye başlan -</w:t>
      </w:r>
    </w:p>
    <w:p>
      <w:r>
        <w:t>mıştır. ROCKSLIDE - Robotics for Uncrewed Ground Vehicle</w:t>
      </w:r>
    </w:p>
    <w:p>
      <w:r>
        <w:t>Systems to Supplement The Skills Needed for Deployments</w:t>
      </w:r>
    </w:p>
    <w:p>
      <w:r>
        <w:t>In Hazarddous Environments (Tehlikeli Ortamlarda Görevlen -</w:t>
      </w:r>
    </w:p>
    <w:p>
      <w:r>
        <w:t>dirmeler İçin Gerekli Becerileri Desteklemek Üzere İnsansız</w:t>
      </w:r>
    </w:p>
    <w:p>
      <w:r>
        <w:t>Kara Aracı Sistemlerine Yönelik Robot Teknolojisi Geliştirme)</w:t>
      </w:r>
    </w:p>
    <w:p>
      <w:r>
        <w:t>Hibe Programı: Ufuk Avrupa Programı “Afete Dayanıklı</w:t>
      </w:r>
    </w:p>
    <w:p>
      <w:r>
        <w:t>Toplum 2023” Çağrısı</w:t>
      </w:r>
    </w:p>
    <w:p>
      <w:r>
        <w:t>Başvuru Sahibi: Kraliyet Teknoloji Enstitüsü (İsveç)</w:t>
      </w:r>
    </w:p>
    <w:p>
      <w:r>
        <w:t>Projenin Amacı: Kentleşmenin olumsuz etkilerini ele alan</w:t>
      </w:r>
    </w:p>
    <w:p>
      <w:r>
        <w:t>Proje, Avrupa’nın doğal afetlere yönelik maliyetlerinin her yıl</w:t>
      </w:r>
    </w:p>
    <w:p>
      <w:r>
        <w:t>giderek artmasına yönelik oluşan bu kısır döngüyü kırmak için</w:t>
      </w:r>
    </w:p>
    <w:p>
      <w:r>
        <w:t>(a) afetleri her alanda artıran ve (b) genel olarak vatandaşlar</w:t>
      </w:r>
    </w:p>
    <w:p>
      <w:r>
        <w:t>ve özel olarak da ilk müdahale ekipleri için ciddi tehlikelere</w:t>
      </w:r>
    </w:p>
    <w:p>
      <w:r>
        <w:t>yol açana kadar istenmeyen sonuçları gizleyen, ancak (c)</w:t>
      </w:r>
    </w:p>
    <w:p>
      <w:r>
        <w:t>zamanında kabullenilmesi halinde tehlikelerin azaltılması için</w:t>
      </w:r>
    </w:p>
    <w:p>
      <w:r>
        <w:t>radikal fırsatlar sunan hızlı kentleşmeyi hedeflemektedir. Proje Ortakları: Hukuk ve İnternet Vakfı (Bulgaristan), Avustur -</w:t>
      </w:r>
    </w:p>
    <w:p>
      <w:r>
        <w:t>ya Kızıl Haç, Endülüs Sağlık Hizmeti (İspanya), Johanniter Aka -</w:t>
      </w:r>
    </w:p>
    <w:p>
      <w:r>
        <w:t>demi (Almanya), Samaritan International (Almanya), EKAB (Yu -</w:t>
      </w:r>
    </w:p>
    <w:p>
      <w:r>
        <w:t>nanistan), Ars ve Aachen Şehri Acil Servisi (Almanya), Acil Afet</w:t>
      </w:r>
    </w:p>
    <w:p>
      <w:r>
        <w:t>Ambulans Hekimleri Derneği ve İzmir Büyükşehir Belediyesi</w:t>
      </w:r>
    </w:p>
    <w:p>
      <w:r>
        <w:t>Belediyemizin Rolü: Acil sağlık hizmetlerinde kullanılan kişisel</w:t>
      </w:r>
    </w:p>
    <w:p>
      <w:r>
        <w:t>koruyucu donanımlarla ilgili zorlukların ve ihtiyaçlarla ilgili uygu -</w:t>
      </w:r>
    </w:p>
    <w:p>
      <w:r>
        <w:t>layıcı kurumlardan bilgi toplamak ve çıkan sonuçların analiz edi -</w:t>
      </w:r>
    </w:p>
    <w:p>
      <w:r>
        <w:t>lerek proje faaliyetlerine dahil edilmesi; Avrupa Komisyonu’na</w:t>
      </w:r>
    </w:p>
    <w:p>
      <w:r>
        <w:t>sunulacak mali raporların ve dokümantasyonun hazırlanması;</w:t>
      </w:r>
    </w:p>
    <w:p>
      <w:r>
        <w:t>gerçek vaka çalışmaları hazırlamak; kişisel koruyucu donanım -</w:t>
      </w:r>
    </w:p>
    <w:p>
      <w:r>
        <w:t>ları alanındaki uygulayıcıların kritik ihtiyaçlarını karşılayacak ye -</w:t>
      </w:r>
    </w:p>
    <w:p>
      <w:r>
        <w:t>nilikçi çözümlerin geliştirilmesine katkı sunmak; ortak bir bilgi</w:t>
      </w:r>
    </w:p>
    <w:p>
      <w:r>
        <w:t>web sitesi oluşturularak iletişim kanallarının kurulmasıdır. Proje Süresi: 12 ay</w:t>
      </w:r>
    </w:p>
    <w:p>
      <w:r>
        <w:t>Proje Bütçesi: Toplam bütçe 68.000,00 Avro</w:t>
      </w:r>
    </w:p>
    <w:p>
      <w:r>
        <w:t>Talep Edilen Destek Miktarı: 58.000,00 Avro</w:t>
      </w:r>
    </w:p>
    <w:p>
      <w:r>
        <w:t>•</w:t>
        <w:tab/>
        <w:t>Mesleki</w:t>
        <w:tab/>
        <w:t>Eğitim</w:t>
        <w:tab/>
        <w:t>Yoluyla</w:t>
        <w:tab/>
        <w:t>Kadınları</w:t>
        <w:tab/>
        <w:t>Güçlendirme</w:t>
        <w:tab/>
        <w:t>Projesi</w:t>
      </w:r>
    </w:p>
    <w:p>
      <w:r>
        <w:t>Hibe Programı: Japonya Büyükelçiliği’nin Yerel Projelere</w:t>
      </w:r>
    </w:p>
    <w:p>
      <w:r>
        <w:t>Hibe Programı</w:t>
      </w:r>
    </w:p>
    <w:p>
      <w:r>
        <w:t>Başvuru Sahibi: İzmir Büyükşehir Belediyesi</w:t>
      </w:r>
    </w:p>
    <w:p>
      <w:r>
        <w:t>Projenin Amacı: İzmir’deki gelir ve eğitim bakımından dezavantajlı durumda olan kadınların mesleki eğitim yoluyla</w:t>
      </w:r>
    </w:p>
    <w:p>
      <w:r>
        <w:t>istihdama katılmaları sağlanarak güçlendirilmesi ve kadın</w:t>
      </w:r>
    </w:p>
    <w:p>
      <w:r>
        <w:t>yoksulluğunun önüne geçilmesine katkı sunularak yerelde</w:t>
      </w:r>
    </w:p>
    <w:p>
      <w:r>
        <w:t>ekonomik ve sosyal kalkınmanın sağlanmasıdır. Proje Süresi: 12 ay</w:t>
      </w:r>
    </w:p>
    <w:p>
      <w:r>
        <w:t>Proje Bütçesi: 1.200.000 TL</w:t>
      </w:r>
    </w:p>
    <w:p>
      <w:r>
        <w:t>Talep Edilen Bütçe Miktarı: 1.000.000 TL</w:t>
      </w:r>
    </w:p>
    <w:p>
      <w:r>
        <w:t>•</w:t>
        <w:tab/>
        <w:t>İzmir</w:t>
        <w:tab/>
        <w:t>için</w:t>
        <w:tab/>
        <w:t>İklim</w:t>
        <w:tab/>
        <w:t>Değişikliği</w:t>
        <w:tab/>
        <w:t>Model</w:t>
        <w:tab/>
        <w:t>Çıktılarının</w:t>
        <w:tab/>
        <w:t>Mekânsal</w:t>
      </w:r>
    </w:p>
    <w:p>
      <w:r>
        <w:t>Çözünürlüğünün</w:t>
        <w:tab/>
        <w:t>Arttırılması</w:t>
        <w:tab/>
        <w:t>Projesi</w:t>
      </w:r>
    </w:p>
    <w:p>
      <w:r>
        <w:t>Hibe Programı: İZKA 2023 Yılı I. Proje Süresi: 6 ay</w:t>
      </w:r>
    </w:p>
    <w:p>
      <w:r>
        <w:t>Proje Bütçesi: 398.300,00 TL</w:t>
      </w:r>
    </w:p>
    <w:p>
      <w:r>
        <w:t>•</w:t>
        <w:tab/>
        <w:t>Kırsal</w:t>
        <w:tab/>
        <w:t>Alanlardaki</w:t>
        <w:tab/>
        <w:t>Kadın</w:t>
        <w:tab/>
        <w:t>Ve</w:t>
        <w:tab/>
        <w:t>Kız</w:t>
        <w:tab/>
        <w:t>Çocuklarının</w:t>
        <w:tab/>
        <w:t>Güçlendirilme -</w:t>
      </w:r>
    </w:p>
    <w:p>
      <w:r>
        <w:t>sinde</w:t>
        <w:tab/>
        <w:t>Bütünsel</w:t>
        <w:tab/>
        <w:t>Yaklaşım</w:t>
      </w:r>
    </w:p>
    <w:p>
      <w:r>
        <w:t>Hibe Programı: Sabancı Vakfı 2023 Hibe Programı</w:t>
      </w:r>
    </w:p>
    <w:p>
      <w:r>
        <w:t>Başvuru Sahibi: Köy-Koop İzmir Birliği</w:t>
      </w:r>
    </w:p>
    <w:p>
      <w:r>
        <w:t>Projenin Amacı: Projenin amacı kırsal bölgelerde yaşayan</w:t>
      </w:r>
    </w:p>
    <w:p>
      <w:r>
        <w:t>kadınlar, kız çocukları ve gençlerin sahip oldukları potansiyel -</w:t>
      </w:r>
    </w:p>
    <w:p>
      <w:r>
        <w:t>lerin açığa çıkartılması için bilgi, beceri ve tecrübelerini arttıra -</w:t>
      </w:r>
    </w:p>
    <w:p>
      <w:r>
        <w:t>cak şekilde güçlendirilmesine katkı sağlamaktır</w:t>
      </w:r>
    </w:p>
    <w:p>
      <w:r>
        <w:t>Projenin Ortakları: İzmir Büyükşehir Belediyesi</w:t>
      </w:r>
    </w:p>
    <w:p>
      <w:r>
        <w:t>Proje Süresi: 10 ay</w:t>
      </w:r>
    </w:p>
    <w:p>
      <w:r>
        <w:t>Bütçe: 583.883,23 TL</w:t>
      </w:r>
    </w:p>
    <w:p>
      <w:r>
        <w:t>•</w:t>
        <w:tab/>
        <w:t>RESILIENT-INFRA-</w:t>
        <w:tab/>
        <w:t>Enhancing</w:t>
        <w:tab/>
        <w:t>Critical</w:t>
        <w:tab/>
        <w:t>Infrastructure</w:t>
        <w:tab/>
        <w:t>Re -</w:t>
      </w:r>
    </w:p>
    <w:p>
      <w:r>
        <w:t>silience</w:t>
        <w:tab/>
        <w:t>through</w:t>
        <w:tab/>
        <w:t>Nature-Based</w:t>
        <w:tab/>
        <w:t>Solutions</w:t>
        <w:tab/>
        <w:t>(Doğaya</w:t>
        <w:tab/>
        <w:t>Dayalı</w:t>
      </w:r>
    </w:p>
    <w:p>
      <w:r>
        <w:t>Çözümler</w:t>
        <w:tab/>
        <w:t>Yoluyla</w:t>
        <w:tab/>
        <w:t>Kritik</w:t>
        <w:tab/>
        <w:t>Altyapı</w:t>
        <w:tab/>
        <w:t>Direncini</w:t>
        <w:tab/>
        <w:t>Artırma)</w:t>
      </w:r>
    </w:p>
    <w:p>
      <w:r>
        <w:t>Hibe Programı: Ufuk Avrupa Programı “İklim Değişikliğinin</w:t>
      </w:r>
    </w:p>
    <w:p>
      <w:r>
        <w:t>Etkilerinden Kaynaklanan Sağlık Risklerine Karşı Direnç Oluş -</w:t>
      </w:r>
    </w:p>
    <w:p>
      <w:r>
        <w:t>turmak için Dönüştürücü Çözümleri Test Etme ve Gösterme”</w:t>
      </w:r>
    </w:p>
    <w:p>
      <w:r>
        <w:t>Çağrısı</w:t>
      </w:r>
    </w:p>
    <w:p>
      <w:r>
        <w:t>232</w:t>
      </w:r>
    </w:p>
    <w:p>
      <w:r>
        <w:t>Faaliyetlere İlişkin Bilgi ve Değerlendirmeler Genel Yönetim Faaliyet BilgileriBaşvuru Sahibi: Ayuntamiento De San Javier (İspanya)</w:t>
      </w:r>
    </w:p>
    <w:p>
      <w:r>
        <w:t>Projenin Amacı: Ulaşım, enerji, su ve iletişim ağları gibi kilit</w:t>
      </w:r>
    </w:p>
    <w:p>
      <w:r>
        <w:t>sektörlere odaklanarak, kritik altyapıyı iklim değişikliğinin et -</w:t>
      </w:r>
    </w:p>
    <w:p>
      <w:r>
        <w:t>kilerinden korumak için doğaya dayalı çözümler geliştirmek</w:t>
      </w:r>
    </w:p>
    <w:p>
      <w:r>
        <w:t>ve göstermektir. Proje Ortakları: İzmir Büyükşehir Belediyesi ve İzenerji ile</w:t>
      </w:r>
    </w:p>
    <w:p>
      <w:r>
        <w:t>birlikte 13 farklı ülkeden 50 kurum/kuruluş</w:t>
      </w:r>
    </w:p>
    <w:p>
      <w:r>
        <w:t>Toplam Bütçe: 25 Milyon Avro</w:t>
      </w:r>
    </w:p>
    <w:p>
      <w:r>
        <w:t>•</w:t>
        <w:tab/>
        <w:t>CODE-ISM</w:t>
      </w:r>
    </w:p>
    <w:p>
      <w:r>
        <w:t>Hibe Programı: Ufuk Avrupa Programı İklim Nötr ve Akıllı</w:t>
      </w:r>
    </w:p>
    <w:p>
      <w:r>
        <w:t>Şehirler Misyonu’nun Uygulanmasını Desteklemeye Yönelik</w:t>
      </w:r>
    </w:p>
    <w:p>
      <w:r>
        <w:t>Araştırma ve Yenilik Eylemleri Çağrısı</w:t>
      </w:r>
    </w:p>
    <w:p>
      <w:r>
        <w:t>Projenin Amacı: Mobilite Adaları yerleşik kişiler, ziyaretçi -</w:t>
      </w:r>
    </w:p>
    <w:p>
      <w:r>
        <w:t>ler ve son kilometre lojistik sağlayıcıları için paylaşılan temiz</w:t>
      </w:r>
    </w:p>
    <w:p>
      <w:r>
        <w:t>(elektrikli) mikro mobil araçlara erişim sağlayan yenilikçi fiziksel</w:t>
      </w:r>
    </w:p>
    <w:p>
      <w:r>
        <w:t>varlıklardır. Gerçekleşen interaktif eğitimlerde proje</w:t>
      </w:r>
    </w:p>
    <w:p>
      <w:r>
        <w:t>nedir, analiz çalışmaları, mantıksal çerçeve, bütçe, faaliyet</w:t>
      </w:r>
    </w:p>
    <w:p>
      <w:r>
        <w:t>planlaması, başvuru formu doldurma, değerlendirme kriter -leri, hibe programları vb. Sosyal Projeler Dairesi Başkanlığı</w:t>
      </w:r>
    </w:p>
    <w:p>
      <w:r>
        <w:t>Kent Konseyi Şube Müdürlüğü</w:t>
      </w:r>
    </w:p>
    <w:p>
      <w:r>
        <w:t>Kent Konseyi ve Bağlı Meclisleri ile Çalışma Grupları</w:t>
      </w:r>
    </w:p>
    <w:p>
      <w:r>
        <w:t>tarafından yıl içerisinde planlanan etkinlik, faaliyet ve projelere</w:t>
      </w:r>
    </w:p>
    <w:p>
      <w:r>
        <w:t>ilişkin mali ve lojistik destek; ayrıca ihtiyaç duyulan mal ve</w:t>
      </w:r>
    </w:p>
    <w:p>
      <w:r>
        <w:t>hizmetleri tabi olunan ihale mevzuatı çerçevesinde satın</w:t>
      </w:r>
    </w:p>
    <w:p>
      <w:r>
        <w:t>almak veya kiralamak için ayni ve nakdi destek sağlanmıştır. Ayrıca kamu kaynaklarının etkin, verimli ve ekonomik kullanıla -</w:t>
      </w:r>
    </w:p>
    <w:p>
      <w:r>
        <w:t>bilirliği,  temelinde şeffaf ve izlenebilir bir kamu mali yönetimi</w:t>
      </w:r>
    </w:p>
    <w:p>
      <w:r>
        <w:t>anlayışının yerleşmesini destekler niteliktedir. Birimlerin mali yıla ilişkin veri girişlerinin tamamlaması so -</w:t>
      </w:r>
    </w:p>
    <w:p>
      <w:r>
        <w:t>nucunda, faaliyetlerin etkin bir şekilde takip edilebilmesine</w:t>
      </w:r>
    </w:p>
    <w:p>
      <w:r>
        <w:t>imkan sağlayan ‘Stratejik Planlama Raporları’, Strateji Geliş -</w:t>
      </w:r>
    </w:p>
    <w:p>
      <w:r>
        <w:t>tirme ve Koordinasyon Şube Müdürlüğü personeli tarafından</w:t>
      </w:r>
    </w:p>
    <w:p>
      <w:r>
        <w:t>ayrıntılı olarak elde edilebilmektedir. • Elektirikli otobüslerin toplu ulaşımda kullanılmaya başlanması</w:t>
      </w:r>
    </w:p>
    <w:p>
      <w:r>
        <w:t>• Uluslararası ağlara katılım</w:t>
      </w:r>
    </w:p>
    <w:p>
      <w:r>
        <w:t>• 4 ayrı bölgede şantiyeye sahip olunması kaynaklı daha hızlı</w:t>
      </w:r>
    </w:p>
    <w:p>
      <w:r>
        <w:t>altyapı hizmeti verilebiliyor olması</w:t>
      </w:r>
    </w:p>
    <w:p>
      <w:r>
        <w:t>• Belediyeye ait  mobil uygulamaların kullanılması</w:t>
      </w:r>
    </w:p>
    <w:p>
      <w:r>
        <w:t>• Kentin hizmet yönünden geri kalmış bölgelerinde vatandaşın</w:t>
      </w:r>
    </w:p>
    <w:p>
      <w:r>
        <w:t>gözünden hizmet eksikliklerini tespit etmek ve toplumsal</w:t>
      </w:r>
    </w:p>
    <w:p>
      <w:r>
        <w:t>katılım ile hizmetteki adaletsizliği gidermek için Acil Çözüm</w:t>
      </w:r>
    </w:p>
    <w:p>
      <w:r>
        <w:t>Ekibinin aktif rol alması İyileştirmeye Açık Yönler</w:t>
      </w:r>
    </w:p>
    <w:p>
      <w:r>
        <w:t>• Birimler arası koordinasyonda zaman zaman sıkıntı yaşanması</w:t>
      </w:r>
    </w:p>
    <w:p>
      <w:r>
        <w:t>• Proje ve çalışmaların yeterince duyurulamaması</w:t>
      </w:r>
    </w:p>
    <w:p>
      <w:r>
        <w:t>• Dikey hiyerarşik yapının kurum içi iletişimi zorlaştırması</w:t>
      </w:r>
    </w:p>
    <w:p>
      <w:r>
        <w:t>• Ulaşımda deniz taşımacılığının yeterince kullanılmaması</w:t>
      </w:r>
    </w:p>
    <w:p>
      <w:r>
        <w:t>• Kent nüfusunun hızla artması ile alt ve üst yapının aynı</w:t>
      </w:r>
    </w:p>
    <w:p>
      <w:r>
        <w:t>oranda geliştirilememesi</w:t>
      </w:r>
    </w:p>
    <w:p>
      <w:r>
        <w:t>• Proje tasarımlarında estetik yaklaşımın az olması</w:t>
      </w:r>
    </w:p>
    <w:p>
      <w:r>
        <w:t>• Raylı Sistemin henüz ulaşmadığı ilçelerin olması</w:t>
      </w:r>
    </w:p>
    <w:p>
      <w:r>
        <w:t>• Yaşlı nüfus için proje eksiliğinin olması</w:t>
      </w:r>
    </w:p>
    <w:p>
      <w:r>
        <w:t>• Tarihi ve turistik alanların tanıtımının yeterince yapılmaması</w:t>
      </w:r>
    </w:p>
    <w:p>
      <w:r>
        <w:t>• Kültürel ve sportif etkinliklerin talebi karşılayamaması</w:t>
      </w:r>
    </w:p>
    <w:p>
      <w:r>
        <w:t>• Aktarmalı ulaşım sisteminde yaşanan aksaklıklar</w:t>
      </w:r>
    </w:p>
    <w:p>
      <w:r>
        <w:t>• Atık bertarafında yaşanan bölgesel sorunlar</w:t>
      </w:r>
    </w:p>
    <w:p>
      <w:r>
        <w:t>• Körfezin efektif olarak kullanılamaması</w:t>
      </w:r>
    </w:p>
    <w:p>
      <w:r>
        <w:t>• Altyapı talebinin fazla olması sebebiyle üst kapama</w:t>
      </w:r>
    </w:p>
    <w:p>
      <w:r>
        <w:t>onarımlarında gecikmeler yaşanması</w:t>
      </w:r>
    </w:p>
    <w:p>
      <w:r>
        <w:t>• Kent merkezindeki yeşil alan azlığı</w:t>
      </w:r>
    </w:p>
    <w:p>
      <w:r>
        <w:t>241</w:t>
      </w:r>
    </w:p>
    <w:p>
      <w:r>
        <w:t>İzmir Büyükşehir Belediyesi  2023 Faaliyet RaporuRiskler</w:t>
      </w:r>
    </w:p>
    <w:p>
      <w:r>
        <w:t>• İzmir’in deprem kuşağında bulunması</w:t>
      </w:r>
    </w:p>
    <w:p>
      <w:r>
        <w:t>• Merkezi yönetimin İzmir Büyükşehir Belediyesi projelerini</w:t>
      </w:r>
    </w:p>
    <w:p>
      <w:r>
        <w:t>yeterince desteklememesi</w:t>
      </w:r>
    </w:p>
    <w:p>
      <w:r>
        <w:t>• Merkezi yönetimin İzmir Büyükşehir Belediyesi’nin imar</w:t>
      </w:r>
    </w:p>
    <w:p>
      <w:r>
        <w:t>planı görüşlerini yeteri kadar dikkate almaması</w:t>
      </w:r>
    </w:p>
    <w:p>
      <w:r>
        <w:t>• Bürokratik izin sıkıntısı kaynaklı il genelinde yaşanılan</w:t>
      </w:r>
    </w:p>
    <w:p>
      <w:r>
        <w:t>mezarlık alanı eksikliği</w:t>
      </w:r>
    </w:p>
    <w:p>
      <w:r>
        <w:t>• Merkezi yönetim ile ortaklaşa yürütülen projelerde aksaklık</w:t>
      </w:r>
    </w:p>
    <w:p>
      <w:r>
        <w:t>yaşanması</w:t>
      </w:r>
    </w:p>
    <w:p>
      <w:r>
        <w:t>• Orman yangınlarının İzmir’in doğasını tahrip etmesi</w:t>
      </w:r>
    </w:p>
    <w:p>
      <w:r>
        <w:t>• Küresel ısınmadan kaynaklı iklim değişikliklerinin ekolojik</w:t>
      </w:r>
    </w:p>
    <w:p>
      <w:r>
        <w:t>dengeyi tehdit etmesi ve kuraklık riski</w:t>
      </w:r>
    </w:p>
    <w:p>
      <w:r>
        <w:t>• Mevzuat değişikliklerinin çok sık yapılması</w:t>
      </w:r>
    </w:p>
    <w:p>
      <w:r>
        <w:t>• Uluslararası ilişkiler politikasının sık sık değişmesi</w:t>
      </w:r>
    </w:p>
    <w:p>
      <w:r>
        <w:t>• İzmir kentinin deniz kotunun altında olmasından dolayı</w:t>
      </w:r>
    </w:p>
    <w:p>
      <w:r>
        <w:t>altyapı problemlerinin yaşanması</w:t>
      </w:r>
    </w:p>
    <w:p>
      <w:r>
        <w:t>• Ülke genelinde izlenen mülteci politikasının, bu konuyu</w:t>
      </w:r>
    </w:p>
    <w:p>
      <w:r>
        <w:t>çözümü zor hale getirmesi</w:t>
      </w:r>
    </w:p>
    <w:p>
      <w:r>
        <w:t>• Tarım ürünlerinin dışarıdan alınması sonucu iş gücünün</w:t>
      </w:r>
    </w:p>
    <w:p>
      <w:r>
        <w:t>azalması</w:t>
      </w:r>
    </w:p>
    <w:p>
      <w:r>
        <w:t>• Göç sonucu artan nüfus ile birlikte atıkların artması</w:t>
      </w:r>
    </w:p>
    <w:p>
      <w:r>
        <w:t>• Bütünşehir ile hizmet alanının çok büyümesi ve tek</w:t>
      </w:r>
    </w:p>
    <w:p>
      <w:r>
        <w:t>merkezden yönetim sistemi</w:t>
      </w:r>
    </w:p>
    <w:p>
      <w:r>
        <w:t>• Kur değişiklikleri ve enflasyonist ortamda proje maliyetlerinin</w:t>
      </w:r>
    </w:p>
    <w:p>
      <w:r>
        <w:t>artırması</w:t>
      </w:r>
    </w:p>
    <w:p>
      <w:r>
        <w:t>• Fuar organizasyonu oluşturmanın zorlaşması</w:t>
      </w:r>
    </w:p>
    <w:p>
      <w:r>
        <w:t>• Ülkenin ekonomik konjonktüründen kaynaklı vatandaşların</w:t>
      </w:r>
    </w:p>
    <w:p>
      <w:r>
        <w:t>resmi kurumlara olan güveninin zayıflaması</w:t>
      </w:r>
    </w:p>
    <w:p>
      <w:r>
        <w:t>• Göçle gelenlerin kendi aralarında gruplaşmaları sonucu kent</w:t>
      </w:r>
    </w:p>
    <w:p>
      <w:r>
        <w:t>hayatına entegre olamaması</w:t>
      </w:r>
    </w:p>
    <w:p>
      <w:r>
        <w:t>• Zararlı yazılımların kurumun bilişim alt yapısını olumsuz</w:t>
      </w:r>
    </w:p>
    <w:p>
      <w:r>
        <w:t>etkileme riski</w:t>
      </w:r>
    </w:p>
    <w:p>
      <w:r>
        <w:t>• Tek konu üzerine farklı ve birbiriyle çelişkili uygulamaya</w:t>
      </w:r>
    </w:p>
    <w:p>
      <w:r>
        <w:t>dönük yasaların olması</w:t>
      </w:r>
    </w:p>
    <w:p>
      <w:r>
        <w:t>• İmar affı nedeniyle oluşan kent estetiğinin bozulması ve</w:t>
      </w:r>
    </w:p>
    <w:p>
      <w:r>
        <w:t>depreme dayanıksız yapıların oluşması</w:t>
      </w:r>
    </w:p>
    <w:p>
      <w:r>
        <w:t>• Artan nüfus ve ilkim değişikliği ile birlikte yaşanabilecek su</w:t>
      </w:r>
    </w:p>
    <w:p>
      <w:r>
        <w:t>sıkıntısı riski</w:t>
      </w:r>
    </w:p>
    <w:p>
      <w:r>
        <w:t>• Sanayi alanlarının yarattığı çevresel kirlilik ve gelişen</w:t>
      </w:r>
    </w:p>
    <w:p>
      <w:r>
        <w:t>sanayinin oluşturduğu atıklar</w:t>
      </w:r>
    </w:p>
    <w:p>
      <w:r>
        <w:t>• Yeşil Alanların kötü ve bilinçsiz kullanımı</w:t>
      </w:r>
    </w:p>
    <w:p>
      <w:r>
        <w:t>• Terör ve şiddet olaylarının turizm üzerindeki olumsuz</w:t>
      </w:r>
    </w:p>
    <w:p>
      <w:r>
        <w:t>etkileri</w:t>
      </w:r>
    </w:p>
    <w:p>
      <w:r>
        <w:t>• Mevzuat temelli ilçe belediyelerinin altyapı sorunları</w:t>
      </w:r>
    </w:p>
    <w:p>
      <w:r>
        <w:t>Bölüm 5</w:t>
      </w:r>
    </w:p>
    <w:p>
      <w:r>
        <w:t>Öneri ve Tedbirler</w:t>
      </w:r>
    </w:p>
    <w:p>
      <w:r>
        <w:t>244</w:t>
      </w:r>
    </w:p>
    <w:p>
      <w:r>
        <w:t>İzmir Büyükşehir BelediyesiÖneri ve Tedbirler</w:t>
      </w:r>
    </w:p>
    <w:p>
      <w:r>
        <w:t>• Ülkelerden, kurum ve kuruluşlardan proje bazında destek</w:t>
      </w:r>
    </w:p>
    <w:p>
      <w:r>
        <w:t>alınması</w:t>
      </w:r>
    </w:p>
    <w:p>
      <w:r>
        <w:t>• Hesap verilebilirlik ve şeffaflık uygulamalarının artırılması</w:t>
      </w:r>
    </w:p>
    <w:p>
      <w:r>
        <w:t>• Aşırı değerlenen döviz kuru sonucu ülkemizin - şehrimizin</w:t>
      </w:r>
    </w:p>
    <w:p>
      <w:r>
        <w:t>ticaret ve turizm açısından cazibe merkezi haline gelmesi</w:t>
      </w:r>
    </w:p>
    <w:p>
      <w:r>
        <w:t>• Proje fonlarından pay alma hakkı olması</w:t>
      </w:r>
    </w:p>
    <w:p>
      <w:r>
        <w:t>• Kültürel farklılaşmanın hizmet alanını arttırması</w:t>
      </w:r>
    </w:p>
    <w:p>
      <w:r>
        <w:t>• Göç ile gelen (özellikle yurt dışı kaynaklı) kesimlerin getirdiği</w:t>
      </w:r>
    </w:p>
    <w:p>
      <w:r>
        <w:t>kültürel birikimler ve sosyal zenginlik</w:t>
      </w:r>
    </w:p>
    <w:p>
      <w:r>
        <w:t>• Üniversite sayısının fazla olması nedeniyle genç ve eğitimli</w:t>
      </w:r>
    </w:p>
    <w:p>
      <w:r>
        <w:t>nüfusun var olması</w:t>
      </w:r>
    </w:p>
    <w:p>
      <w:r>
        <w:t>• Yaşlı, tecrübeli nüfusun sosyal hayatın içinde olması</w:t>
      </w:r>
    </w:p>
    <w:p>
      <w:r>
        <w:t>• Kültür ve sanat hayatına katılım sağlayan demografik yapı</w:t>
      </w:r>
    </w:p>
    <w:p>
      <w:r>
        <w:t>• İzmir nüfusunun bilgi ve iletişim teknolojilerini kullanabilecek</w:t>
      </w:r>
    </w:p>
    <w:p>
      <w:r>
        <w:t>bilgi birikimine sahip olması</w:t>
      </w:r>
    </w:p>
    <w:p>
      <w:r>
        <w:t>• İzmir’in çok kültürlü ve tarihi kökleri olan kültürel ve sosyal</w:t>
      </w:r>
    </w:p>
    <w:p>
      <w:r>
        <w:t>yapısı</w:t>
      </w:r>
    </w:p>
    <w:p>
      <w:r>
        <w:t>• İzmir’in uluslararası düzeyde düzenlenecek kültürel ve sosyal</w:t>
      </w:r>
    </w:p>
    <w:p>
      <w:r>
        <w:t>etkinliklere ev sahipliği yapacak imkanlara sahip olunması</w:t>
      </w:r>
    </w:p>
    <w:p>
      <w:r>
        <w:t>• İzmir’in temiz enerji kullanım seçeneklerinin çok olması• Enerji verimliliği ve düşük karbon salımı gibi kavramların</w:t>
      </w:r>
    </w:p>
    <w:p>
      <w:r>
        <w:t>bilinirliğinin artması</w:t>
      </w:r>
    </w:p>
    <w:p>
      <w:r>
        <w:t>• Türkiye ve dünyada çevre bilincinin artması</w:t>
      </w:r>
    </w:p>
    <w:p>
      <w:r>
        <w:t>• İzmir ikliminin tarıma dayalı sanayi üretimine uygun olması</w:t>
      </w:r>
    </w:p>
    <w:p>
      <w:r>
        <w:t>• Dünya ülkeleri açısından şehrimizin üs bölgesi olabilecek</w:t>
      </w:r>
    </w:p>
    <w:p>
      <w:r>
        <w:t>jeopolitik konumu</w:t>
      </w:r>
    </w:p>
    <w:p>
      <w:r>
        <w:t>• İzmir’in liman kenti olması ve iklimi</w:t>
      </w:r>
    </w:p>
    <w:p>
      <w:r>
        <w:t>• İzmir’in toprak verimliliği</w:t>
      </w:r>
    </w:p>
    <w:p>
      <w:r>
        <w:t>• Turizmin gelişebilme potansiyeli ve yakın mesafede turizm</w:t>
      </w:r>
    </w:p>
    <w:p>
      <w:r>
        <w:t>alanlarının olması</w:t>
      </w:r>
    </w:p>
    <w:p>
      <w:r>
        <w:t>• Genç ve eğitimli nüfusun olması</w:t>
      </w:r>
    </w:p>
    <w:p>
      <w:r>
        <w:t>• Şehirde var olan güçlü sivil toplum faaliyetleri ve vatandaş</w:t>
      </w:r>
    </w:p>
    <w:p>
      <w:r>
        <w:t>denetimi</w:t>
      </w:r>
    </w:p>
    <w:p>
      <w:r>
        <w:t>• Demografik yapı ve kıyı kenti olması sebebi ile yurt dışına</w:t>
      </w:r>
    </w:p>
    <w:p>
      <w:r>
        <w:t>açılabilme potansiyelinin yüksek olması</w:t>
      </w:r>
    </w:p>
    <w:p>
      <w:r>
        <w:t>• Denizin var olması ile değişik aktivitelerin yapılabilme olanağı</w:t>
      </w:r>
    </w:p>
    <w:p>
      <w:r>
        <w:t>• Kentlilerin belediyeyi sahiplenme ve destekleme oranının</w:t>
      </w:r>
    </w:p>
    <w:p>
      <w:r>
        <w:t>yüksek olması</w:t>
      </w:r>
    </w:p>
    <w:p>
      <w:r>
        <w:t>• İzmir’in zengin kültür, tarih tabiat varlıklarına sahip olması</w:t>
      </w:r>
    </w:p>
    <w:p>
      <w:r>
        <w:t>Ekler</w:t>
      </w:r>
    </w:p>
    <w:p>
      <w:r>
        <w:t>246</w:t>
      </w:r>
    </w:p>
    <w:p>
      <w:r>
        <w:t>Ekler</w:t>
      </w:r>
    </w:p>
    <w:p>
      <w:r>
        <w:t>247</w:t>
      </w:r>
    </w:p>
    <w:p>
      <w:r>
        <w:t>İzmir Büyükşehir Belediyesi  2023 Faaliyet Raporuİdare Performans Tablosu</w:t>
      </w:r>
    </w:p>
    <w:p>
      <w:r>
        <w:t>AltyapıHedef Bütçe Net Bütçe Gerçekleşen Harcama Gerçekleşen %</w:t>
      </w:r>
    </w:p>
    <w:p>
      <w:r>
        <w:t>Hedef Bütçe TL Bütçe Dışı TL Toplam TL Net Bütçe TL Bütçe Dışı TL Toplam TLGerçekleşen</w:t>
      </w:r>
    </w:p>
    <w:p>
      <w:r>
        <w:t>Harcama TLBütçe Dışı TL Toplam TLHedef</w:t>
      </w:r>
    </w:p>
    <w:p>
      <w:r>
        <w:t>Bütçeye</w:t>
      </w:r>
    </w:p>
    <w:p>
      <w:r>
        <w:t>GöreNet</w:t>
      </w:r>
    </w:p>
    <w:p>
      <w:r>
        <w:t>Bütçeye</w:t>
      </w:r>
    </w:p>
    <w:p>
      <w:r>
        <w:t>Göre</w:t>
      </w:r>
    </w:p>
    <w:p>
      <w:r>
        <w:t>Stratejik Amaç 1. Etap (Akdeniz Akvaryumu, Zooloji Müzesi,</w:t>
      </w:r>
    </w:p>
    <w:p>
      <w:r>
        <w:t>Yeni Kıta Habitatları) Faaliyetleri10.000.000,00 10.000.000,00 0,00 0,00 0,00 0,00 0,00 0,00</w:t>
      </w:r>
    </w:p>
    <w:p>
      <w:r>
        <w:t>905-Kuzey Alanları Bakım Hizmetlerinin Yürütülmesi 156.911.000,00 156.911.000,00 254.073.015,76 254.073.015,76 253.693.635,52 253.693.635,52 161,68 99,85</w:t>
      </w:r>
    </w:p>
    <w:p>
      <w:r>
        <w:t>906-Yeşil Alanlar Yapım Faaliyetlerinin Yürütülmesi 13.630.000,00 13.630.000,00 9.000.113,00 9.000.113,00 8.727.546,48 8.727.546,48 64,03 96,97</w:t>
      </w:r>
    </w:p>
    <w:p>
      <w:r>
        <w:t>948-Ağaçlandırma Şube Müdürlüğü Faaliyetlerinin Yürütülmesi 77.683.000,00 77.683.000,00 98.400.232,91 98.400.232,91 97.036.326,66 97.036.326,66 124,91 98,61</w:t>
      </w:r>
    </w:p>
    <w:p>
      <w:r>
        <w:t>956-Yeşil Alan Planlama Proje Faaliyetlerinin Yürütülmesi 6.829.000,00 6.829.000,00 6.430.804,00 6.430.804,00 6.293.333,84 6.293.333,84 92,16 97,86</w:t>
      </w:r>
    </w:p>
    <w:p>
      <w:r>
        <w:t>Sektör Toplamı 4.766.575.000,00 0,00 4.766.575.000,00 5.823.685.013,69 0,00 5.823.685.013,69 5.792.248.960,40 0,00 5.792.248.960,40 121,52 99,46</w:t>
      </w:r>
    </w:p>
    <w:p>
      <w:r>
        <w:t>249</w:t>
      </w:r>
    </w:p>
    <w:p>
      <w:r>
        <w:t>İzmir Büyükşehir Belediyesi  2023 Faaliyet Raporu</w:t>
      </w:r>
    </w:p>
    <w:p>
      <w:r>
        <w:t>Yaşam KalitesiHedef Bütçe Net Bütçe Gerçekleşen Harcama Gerçekleşen %</w:t>
      </w:r>
    </w:p>
    <w:p>
      <w:r>
        <w:t>Hedef Bütçe TL Bütçe Dışı TL Toplam TL Net Bütçe TL Bütçe Dışı TL Toplam TLGerçekleşen</w:t>
      </w:r>
    </w:p>
    <w:p>
      <w:r>
        <w:t>Harcama TLBütçe Dışı TL Toplam TLHedef</w:t>
      </w:r>
    </w:p>
    <w:p>
      <w:r>
        <w:t>Bütçeye</w:t>
      </w:r>
    </w:p>
    <w:p>
      <w:r>
        <w:t>GöreNet</w:t>
      </w:r>
    </w:p>
    <w:p>
      <w:r>
        <w:t>Bütçeye</w:t>
      </w:r>
    </w:p>
    <w:p>
      <w:r>
        <w:t>Göre</w:t>
      </w:r>
    </w:p>
    <w:p>
      <w:r>
        <w:t>Stratejik Amaç 2: İzmir’i Yaşam Kalitesi Yüksek ve Ulaşım Ağı Gelişmiş</w:t>
      </w:r>
    </w:p>
    <w:p>
      <w:r>
        <w:t>Bir Kente Dönüştürmek3.511.356.000,00 2.490.000.000,00 6.001.356.000,00 3.112.305.332,00 1.987.184.000,00 5.099.489.332,00 3.075.097.026,28 1.987.125.942,34 5.062.222.968,62 84,35 99,27</w:t>
      </w:r>
    </w:p>
    <w:p>
      <w:r>
        <w:t>Stratejik Hedef 2.1: Toplu Ulaşım Ekonomik, Enerji Etkin, Adil, Konforlu,</w:t>
      </w:r>
    </w:p>
    <w:p>
      <w:r>
        <w:t>Yaygın ve Herkes İçin Erişilebilir Hale Getirilecek1.533.504.000,00 2.490.000.000,00 4.023.504.000,00 1.085.082.062,45 1.987.184.000,00 3.072.266.062,45 1.083.947.134,14 1.987.125.942,34 3.071.073.076,48 76,33 99,96</w:t>
      </w:r>
    </w:p>
    <w:p>
      <w:r>
        <w:t>Perf. Hedefi 2.4.1: Temiz Enerji Kaynakları Kullanımının Artırılmasına</w:t>
      </w:r>
    </w:p>
    <w:p>
      <w:r>
        <w:t>Yönelik Faaliyetleri Yürütmek 23.425.000,00 23.425.000,00 20.663.197,00 20.663.197,00 17.328.565,54 17.328.565,54 73,97 83,86</w:t>
      </w:r>
    </w:p>
    <w:p>
      <w:r>
        <w:t>246-İklim Değişikliği ve Temiz Enerji Faaliyetlerinin Yürütülmesi 18.425.000,00 18.425.000,00 20.663.197,00 20.663.197,00 17.328.565,54 17.328.565,54 94,05 83,86</w:t>
      </w:r>
    </w:p>
    <w:p>
      <w:r>
        <w:t>519-Temiz Enerji Kullanan Araç Filosunun (Yeşil Filo) Genişletilmesi</w:t>
      </w:r>
    </w:p>
    <w:p>
      <w:r>
        <w:t>Faaliyetleri5.000.000,00 5.000.000,00 0,00 0,00 0,00 0,00 0,00</w:t>
      </w:r>
    </w:p>
    <w:p>
      <w:r>
        <w:t>Sektör Toplamı 3.511.356.000,00 2.490.000.000,00 6.001.356.000,00 3.112.305.332,00 1.987.184.000,00 5.099.489.332,00 3.075.097.026,28 1.987.125.942,34 5.062.222.968,62 84,35 99,27</w:t>
      </w:r>
    </w:p>
    <w:p>
      <w:r>
        <w:t>251</w:t>
      </w:r>
    </w:p>
    <w:p>
      <w:r>
        <w:t>İzmir Büyükşehir Belediyesi  2023 Faaliyet Raporu</w:t>
      </w:r>
    </w:p>
    <w:p>
      <w:r>
        <w:t>EkonomiHedef Bütçe Net Bütçe Gerçekleşen Harcama Gerçekleşen %</w:t>
      </w:r>
    </w:p>
    <w:p>
      <w:r>
        <w:t>Hedef Bütçe TL Bütçe Dışı TL Toplam TL Net Bütçe TL Bütçe Dışı TL Toplam TLGerçekleşen</w:t>
      </w:r>
    </w:p>
    <w:p>
      <w:r>
        <w:t>Harcama TLBütçe Dışı TL Toplam TLHedef</w:t>
      </w:r>
    </w:p>
    <w:p>
      <w:r>
        <w:t>Bütçeye</w:t>
      </w:r>
    </w:p>
    <w:p>
      <w:r>
        <w:t>GöreNet</w:t>
      </w:r>
    </w:p>
    <w:p>
      <w:r>
        <w:t>Bütçeye</w:t>
      </w:r>
    </w:p>
    <w:p>
      <w:r>
        <w:t>Göre</w:t>
      </w:r>
    </w:p>
    <w:p>
      <w:r>
        <w:t>Stratejik Amaç 3: İzmir Ekonomisini, Yenilikçi ve Girişimci Bir Ekosisteme</w:t>
      </w:r>
    </w:p>
    <w:p>
      <w:r>
        <w:t>Kavuşturmak ve Şehrin Coğrafi Karakterine Yaslanarak Geliştirmek 802.944.000,00 0,00 802.944.000,00 997.528.322,62 0,00 997.528.322,62 969.767.852,22 0,00 969.767.852,22 120,78 97,22</w:t>
      </w:r>
    </w:p>
    <w:p>
      <w:r>
        <w:t>Stratejik Hedef 3.1: İzmir’in Yeni Yatırımların, Teknolojik İnovasyonların ve</w:t>
      </w:r>
    </w:p>
    <w:p>
      <w:r>
        <w:t>Yaratıcı Sanayilerin Cazibe Alanı Haline Gelmesi İçin Uygun Bir Ekosistem</w:t>
      </w:r>
    </w:p>
    <w:p>
      <w:r>
        <w:t>Oluşturulacak20.822.000,00 0,00 20.822.000,00 11.002.753,46 0,00 11.002.753,46 9.188.034,64 0,00 9.188.034,64 44,13 83,51</w:t>
      </w:r>
    </w:p>
    <w:p>
      <w:r>
        <w:t>Perf. Hedefi 3.3.1: İş Olanaklarını Artırarak Yoksulluğa Çözüm Üretecek</w:t>
      </w:r>
    </w:p>
    <w:p>
      <w:r>
        <w:t>Faaliyetleri Yürütmek69.053.000,00 0,00 69.053.000,00 82.686.080,00 0,00 82.686.080,00 77.243.607,46 0,00 77.243.607,46 111,86 93,42</w:t>
      </w:r>
    </w:p>
    <w:p>
      <w:r>
        <w:t>513-Stratejik Ürünler ile Endemik Türlerin Desteklenmesi ve Pazarlanması</w:t>
      </w:r>
    </w:p>
    <w:p>
      <w:r>
        <w:t>Faaliyetleri0,00 0,00 0,00 0,00 0,00 0,00 0,00 0,00</w:t>
      </w:r>
    </w:p>
    <w:p>
      <w:r>
        <w:t>514-Üretici Pazarları ve Satış Noktalarının Yaygınlaştırılması Faaliyetleri 0,00 0,00 0,00 0,00 0,00 0,00 0,00 0,00</w:t>
      </w:r>
    </w:p>
    <w:p>
      <w:r>
        <w:t>570-Kaçeli Koyun Irkının Korunması ve Çoğaltılması Faaliyetleri 1.000.000,00 1.000.000,00 415.000,00 415.000,00 348.915,50 348.915,50 34,89 84,08</w:t>
      </w:r>
    </w:p>
    <w:p>
      <w:r>
        <w:t>830-Kırsal Kesimde Gelir Getirici Faaliyetlerin Desteklenmesi Hizmetleri 10.525.000,00 10.525.000,00 12.507.000,00 12.507.000,00 12.161.674,06 12.161.674,06 115,55 97,24</w:t>
      </w:r>
    </w:p>
    <w:p>
      <w:r>
        <w:t>845-Meslek Fabrikası Faaliyetlerinin Yürütülmesi 34.178.000,00 34.178.000,00 57.069.000,00 57.069.000,00 52.080.769,90 52.080.769,90 152,38 91,26</w:t>
      </w:r>
    </w:p>
    <w:p>
      <w:r>
        <w:t>969-Arıcılık, İpek Böcekçiliği, Kümes Hayvancılığı, Küçükbaş ve Manda</w:t>
      </w:r>
    </w:p>
    <w:p>
      <w:r>
        <w:t>Yetiştiriciliğinin Yaygınlaştırılması ve Islahı Faaliyetleri20.000.000,00 20.000.000,00 9.909.080,00 9.909.080,00 9.869.821,00 9.869.821,00 49,35 99,60</w:t>
      </w:r>
    </w:p>
    <w:p>
      <w:r>
        <w:t>970-Üreticinin Üretim Şartlarının İyileştirilmesi ve Üretime Dair Yeni</w:t>
      </w:r>
    </w:p>
    <w:p>
      <w:r>
        <w:t>Sistemlerin Teşvik Edilmesi Faaliyetleri3.350.000,00 3.350.000,00 2.786.000,00 2.786.000,00 2.782.427,00 2.782.427,00 83,06 99,87</w:t>
      </w:r>
    </w:p>
    <w:p>
      <w:r>
        <w:t>971-Kooperatiflerin Yaygınlaştırılması ve Pazarlama İmkanlarının</w:t>
      </w:r>
    </w:p>
    <w:p>
      <w:r>
        <w:t>Desteklenmesi Faaliyetleri0,00 0,00 0,00 0,00 0,00 0,00 0,00 0,00</w:t>
      </w:r>
    </w:p>
    <w:p>
      <w:r>
        <w:t>252</w:t>
      </w:r>
    </w:p>
    <w:p>
      <w:r>
        <w:t>Ekler</w:t>
      </w:r>
    </w:p>
    <w:p>
      <w:r>
        <w:t>Stratejik Hedef 3.4: Gıda Güvenliği Sağlanacak, Beslenme İyileştirilecek</w:t>
      </w:r>
    </w:p>
    <w:p>
      <w:r>
        <w:t>ve Sürdürülebilir Tarım Desteklenecek551.868.000,00 0,00 551.868.000,00 664.860.658,00 0,00 664.860.658,00 654.691.217,93 0,00 654.691.217,93 118,63 98,47</w:t>
      </w:r>
    </w:p>
    <w:p>
      <w:r>
        <w:t>Perf. Hedefi 3.5.1: Turizmi Geliştirmeye ve İzmir’i Ulusal ve Uluslararası</w:t>
      </w:r>
    </w:p>
    <w:p>
      <w:r>
        <w:t>Alanda Tanıtmak İçin İşbirliğini Artırmaya Yönelik Faaliyetleri Yürütmek146.085.000,00 0,00 146.085.000,00 220.129.068,93 0,00 220.129.068,93 212.867.747,42 0,00 212.867.747,42 149,73 94,53</w:t>
      </w:r>
    </w:p>
    <w:p>
      <w:r>
        <w:t>321-Basın Yayın Takibi ve İlişkilerinin Yürütülmesi 70.851.000,00 70.851.000,00 112.229.362,00 112.229.362,00 106.084.903,31 106.084.903,31 149,73 94,53</w:t>
      </w:r>
    </w:p>
    <w:p>
      <w:r>
        <w:t>508-Avrupa Bisiklet Ağı Faaliyetleri 100.000,00 100.000,00 0,00 0,00 0,00 0,00 0,00</w:t>
      </w:r>
    </w:p>
    <w:p>
      <w:r>
        <w:t>522-Turizm Faaliyetlerinin Yürütülmesi 15.719.000,00 15.719.000,00 21.772.568,93 21.772.568,93 21.500.753,91 21.500.753,91 136,78 98,75</w:t>
      </w:r>
    </w:p>
    <w:p>
      <w:r>
        <w:t>523-Turizm Bilgilendirme Ofislerinin Kurulması Faaliyetleri 2.000.000,00 2.000.000,00 0,00 0,00 0,00 0,00 0,00 0,00</w:t>
      </w:r>
    </w:p>
    <w:p>
      <w:r>
        <w:t>533-İzmir Destinasyonlarının ve Unesco Dünya Mirası Alanlarının Tanıtımı</w:t>
      </w:r>
    </w:p>
    <w:p>
      <w:r>
        <w:t>Faaliyetleri1.000.000,00 1.000.000,00 0,00 0,00 0,00 0,00 0,00 0,00</w:t>
      </w:r>
    </w:p>
    <w:p>
      <w:r>
        <w:t>576-Turuncu Çember Faaliyetleri 0,00 0,00 0,00 0,00 0,00 0,00 0,00 0,00</w:t>
      </w:r>
    </w:p>
    <w:p>
      <w:r>
        <w:t>577-İzmiras Rotaları Faaliyetleri 0,00 0,00 0,00 0,00 0,00 0,00 0,00 0,00</w:t>
      </w:r>
    </w:p>
    <w:p>
      <w:r>
        <w:t>618-Expo 2026 Uygulama Projelerinin Yaptırılması Faaliyeti 0,00 0,00 0,00 0,00 0,00 0,00 0,00 0,00</w:t>
      </w:r>
    </w:p>
    <w:p>
      <w:r>
        <w:t>820-Halkla İlişkiler Faaliyetlerinin Yürütülmesi 56.415.000,00 56.415.000,00 86.127.138,00 86.127.138,00 85.282.090,20 85.282.090,20 151,17 99,02</w:t>
      </w:r>
    </w:p>
    <w:p>
      <w:r>
        <w:t>Sektör Toplamı 802.944.000,00 0,00 802.944.000,00 997.528.322,62 0,00 997.528.322,62 969.767.852,22 0,00 969.767.852,22 120,78 97,22</w:t>
      </w:r>
    </w:p>
    <w:p>
      <w:r>
        <w:t>253</w:t>
      </w:r>
    </w:p>
    <w:p>
      <w:r>
        <w:t>İzmir Büyükşehir Belediyesi  2023 Faaliyet Raporu</w:t>
      </w:r>
    </w:p>
    <w:p>
      <w:r>
        <w:t>DemokrasiHedef Bütçe Net Bütçe Gerçekleşen Harcama Gerçekleşen %</w:t>
      </w:r>
    </w:p>
    <w:p>
      <w:r>
        <w:t>Hedef Bütçe TL Bütçe Dışı TL Toplam TL Net Bütçe TL Bütçe Dışı TL Toplam TLGerçekleşen</w:t>
      </w:r>
    </w:p>
    <w:p>
      <w:r>
        <w:t>Harcama TLBütçe Dışı TL Toplam TLHedef</w:t>
      </w:r>
    </w:p>
    <w:p>
      <w:r>
        <w:t>Bütçeye</w:t>
      </w:r>
    </w:p>
    <w:p>
      <w:r>
        <w:t>GöreNet</w:t>
      </w:r>
    </w:p>
    <w:p>
      <w:r>
        <w:t>Bütçeye</w:t>
      </w:r>
    </w:p>
    <w:p>
      <w:r>
        <w:t>Göre</w:t>
      </w:r>
    </w:p>
    <w:p>
      <w:r>
        <w:t>Stratejik Amaç 4: İzmirlileri Kendilerine Dair Kararlara Katabilmek,</w:t>
      </w:r>
    </w:p>
    <w:p>
      <w:r>
        <w:t>Kararları Şeffaf ve Denetlenebilir Hale Kavuşturmak ve Kent Hakkı ve</w:t>
      </w:r>
    </w:p>
    <w:p>
      <w:r>
        <w:t>Aidiyetini İzmir Kültürünün Ayrılmaz Bir Parçası Haline Getirmek2.531.804.000,00 0,00 2.531.804.000,00 3.230.832.968,67 0,00 3.230.832.968,67 3.181.184.586,55 0,00 3.181.184.586,55 125,65 98,46</w:t>
      </w:r>
    </w:p>
    <w:p>
      <w:r>
        <w:t>Stratejik Hedef 4.1: Barışçıl ve Herkesi Kapsayan Toplumsal Mutabakat</w:t>
      </w:r>
    </w:p>
    <w:p>
      <w:r>
        <w:t>Teşvik Edilecek, Herkesin Adalete Erişimine Destek Verilecek, İnsanların</w:t>
      </w:r>
    </w:p>
    <w:p>
      <w:r>
        <w:t>ve Tüm Canlıların Haklarının Savunulmasına Destek Verilecek23.155.000,00 0,00 23.155.000,00 15.285.716,89 0,00 15.285.716,89 14.116.059,35 0,00 14.116.059,35 60,96 92,35</w:t>
      </w:r>
    </w:p>
    <w:p>
      <w:r>
        <w:t>Perf. Hedefi 4.5.1: Dijital Dönüşüm Faaliyetlerini Sürdürmek 195.548.000,00 0,00 195.548.000,00 247.216.354,53 0,00 247.216.354,53 244.362.090,71 0,00 244.362.090,71 124,96 98,85</w:t>
      </w:r>
    </w:p>
    <w:p>
      <w:r>
        <w:t>4-İzmirnet Fiber Optik Altyapısının İşletilmesi ve Yaygınlaştırılması Faaliyetleri 10.450.000,00 10.450.000,00 14.723.000,00 14.723.000,00 13.319.019,48 13.319.019,48 127,45 90,46</w:t>
      </w:r>
    </w:p>
    <w:p>
      <w:r>
        <w:t>6-IP Tabanlı İletişim ve Entegrasyonun Sağlanması Faaliyetleri 14.500.000,00 14.500.000,00 15.306.000,00 15.306.000,00 14.854.243,92 14.854.243,92 102,44 97,05</w:t>
      </w:r>
    </w:p>
    <w:p>
      <w:r>
        <w:t>10-Muhtarlara Bilgisayar, Yazılım ve Eğitim Desteği Verilmesi Faaliyetleri 540.000,00 540.000,00 0,00 0,00 0,00 0,00 0,00 0,00</w:t>
      </w:r>
    </w:p>
    <w:p>
      <w:r>
        <w:t>14-Kurumsal İnternet Sitelerinin Yönetimi Faaliyetleri 4.400.000,00 4.400.000,00 3.515.500,00 3.515.500,00 3.515.090,00 3.515.090,00 79,89 99,99</w:t>
      </w:r>
    </w:p>
    <w:p>
      <w:r>
        <w:t>19-Ulaşım Bilgi Sistemi Faaliyetleri 200.000,00 200.000,00 150.000,00 150.000,00 149.211,00 149.211,00 74,61 99,47</w:t>
      </w:r>
    </w:p>
    <w:p>
      <w:r>
        <w:t>305-Bilgi İşlem Hizmetlerinin Yürütülmesi 59.718.000,00 59.718.000,00 77.966.610,00 77.966.610,00 77.673.617,68 77.673.617,68 130,07 99,62</w:t>
      </w:r>
    </w:p>
    <w:p>
      <w:r>
        <w:t>307-Coğrafi Bilgi Sistemlerinin Kurulması ve Faaliyetlerinin Yürütülmesi 12.242.000,00 12.242.000,00 15.059.777,53 15.059.777,53 15.035.709,45 15.035.709,45 122,82 99,84</w:t>
      </w:r>
    </w:p>
    <w:p>
      <w:r>
        <w:t>308-Adres Numaralama Faaliyetleri 15.118.000,00 15.118.000,00 15.091.000,00 15.091.000,00 14.826.753,40 14.826.753,40 98,07 98,25</w:t>
      </w:r>
    </w:p>
    <w:p>
      <w:r>
        <w:t>309-Coğrafi Mezarlık Bilgi Sistemi Faaliyetleri 1.000.000,00 1.000.000,00 455.000,00 455.000,00 454.200,00 454.200,00 45,42 99,82</w:t>
      </w:r>
    </w:p>
    <w:p>
      <w:r>
        <w:t>310-Bilgi Ağları Hizmetlerinin Yürütülmesi 29.052.000,00 29.052.000,00 45.194.606,00 45.194.606,00 45.042.690,78 45.042.690,78 155,04 99,66</w:t>
      </w:r>
    </w:p>
    <w:p>
      <w:r>
        <w:t>516-Dijital Dönüşüm Stratejisi ve Yol Haritasının Belirlenmesi Faaliyetleri 2.000.000,00 2.000.000,00 0,00 0,00 0,00 0,00 0,00 0,00</w:t>
      </w:r>
    </w:p>
    <w:p>
      <w:r>
        <w:t>844-Açık Alanlarda İnternet Hizmeti Verilmesi ve Yaygınlaştırılması Faaliyetleri 15.420.000,00 15.420.000,00 20.340.000,00 20.340.000,00 20.301.378,94 20.301.378,94 131,66 99,81</w:t>
      </w:r>
    </w:p>
    <w:p>
      <w:r>
        <w:t>853-Yazılım Hizmetlerinin Yürütülmesi 21.134.000,00 21.134.000,00 33.490.187,00 33.490.187,00 33.327.643,94 33.327.643,94 157,70 99,51</w:t>
      </w:r>
    </w:p>
    <w:p>
      <w:r>
        <w:t>854-Kurumsal Mobil Uygulamaların Yönetimi Faaliyetleri 20.000,00 20.000,00 0,00 0,00 0,00 0,00 0,00 0,00</w:t>
      </w:r>
    </w:p>
    <w:p>
      <w:r>
        <w:t>978-Güvenlik Kamerası Sistemlerinin Yönetimi Faaliyetleri 0,00 0,00 0,00 0,00 0,00 0,00 0,00 0,00</w:t>
      </w:r>
    </w:p>
    <w:p>
      <w:r>
        <w:t>979-Entegre Sistemlerin Faaliyetlerinin Yürütülmesi 6.554.000,00 6.554.000,00 5.784.674,00 5.784.674,00 5.722.583,58 5.722.583,58 87,31 98,93</w:t>
      </w:r>
    </w:p>
    <w:p>
      <w:r>
        <w:t>987-Kişisel Verilerin Korunması Kanunu Uyumluluk Çalışmaları Faaliyetleri 3.200.000,00 3.200.000,00 140.000,00 140.000,00 139.948,54 139.948,54 4,37 99,96</w:t>
      </w:r>
    </w:p>
    <w:p>
      <w:r>
        <w:t>Sektör Toplamı 2.531.804.000,00 0,00 2.531.804.000,00 3.230.832.968,67 0,00 3.230.832.968,67 3.181.184.586,55 0,00 3.181.184.586,55 125,65 98,46</w:t>
      </w:r>
    </w:p>
    <w:p>
      <w:r>
        <w:t>255</w:t>
      </w:r>
    </w:p>
    <w:p>
      <w:r>
        <w:t>İzmir Büyükşehir Belediyesi  2023 Faaliyet Raporu</w:t>
      </w:r>
    </w:p>
    <w:p>
      <w:r>
        <w:t>DoğaHedef Bütçe Net Bütçe Gerçekleşen Harcama Gerçekleşen %</w:t>
      </w:r>
    </w:p>
    <w:p>
      <w:r>
        <w:t>Hedef Bütçe TL Bütçe Dışı TL Toplam TL Net Bütçe TL Bütçe Dışı TL Toplam TLGerçekleşen</w:t>
      </w:r>
    </w:p>
    <w:p>
      <w:r>
        <w:t>Harcama TLBütçe Dışı TL Toplam TLHedef</w:t>
      </w:r>
    </w:p>
    <w:p>
      <w:r>
        <w:t>Bütçeye</w:t>
      </w:r>
    </w:p>
    <w:p>
      <w:r>
        <w:t>GöreNet</w:t>
      </w:r>
    </w:p>
    <w:p>
      <w:r>
        <w:t>Bütçeye</w:t>
      </w:r>
    </w:p>
    <w:p>
      <w:r>
        <w:t>Göre</w:t>
      </w:r>
    </w:p>
    <w:p>
      <w:r>
        <w:t>Stratejik Amaç 5: İzmir’i Doğayla Uyumlu Yaşamın Dünyadaki Örnek</w:t>
      </w:r>
    </w:p>
    <w:p>
      <w:r>
        <w:t>Şehirlerinden Biri Haline Getirmek737.176.000,00 0,00 737.176.000,00 1.034.097.795,00 0,00 1.034.097.795,00 1.017.484.512,77 1.017.484.512,77 138,02 98,39</w:t>
      </w:r>
    </w:p>
    <w:p>
      <w:r>
        <w:t>Stratejik Hedef 5.1: Sürdürülebilir Atık Yönetimi ve Geri Dönüşüm</w:t>
      </w:r>
    </w:p>
    <w:p>
      <w:r>
        <w:t>Mekanizmaları Geliştirilecek702.904.000,00 0,00 702.904.000,00 1.012.715.925,00 0,00 1.012.715.925,00 998.703.365,28 998.703.365,28 142,08 98,62</w:t>
      </w:r>
    </w:p>
    <w:p>
      <w:r>
        <w:t>Perf. Hedefi 5.4.1: Doğal Alanların Korunması ve Biyoçeşitliliğe İmkan</w:t>
      </w:r>
    </w:p>
    <w:p>
      <w:r>
        <w:t>Tanıyan Ortamların Sağlanmasına Yönelik Faaliyetleri Yürütmek7.505.000,00 7.505.000,00 1.242.000,00 1.242.000,00 1.062.000,00 1.062.000,00 14,15 85,51</w:t>
      </w:r>
    </w:p>
    <w:p>
      <w:r>
        <w:t>483-Kültürpark Yenileme Faaliyetleri 1.000.000,00 1.000.000,00 0,00 0,00 0,00 0,00 0,00 0,00</w:t>
      </w:r>
    </w:p>
    <w:p>
      <w:r>
        <w:t>543-İzmir Doğa Atlası Projesi Faaliyetleri 1.160.000,00 1.160.000,00 1.222.000,00 1.222.000,00 1.062.000,00 1.062.000,00 91,55 86,91</w:t>
      </w:r>
    </w:p>
    <w:p>
      <w:r>
        <w:t>544-İzmir’in Doğal Alanlarını Koruma, Destekleme ve Geliştirme Faaliyetleri 280.000,00 280.000,00 20.000,00 20.000,00 0,00 0,00 0,00 0,00</w:t>
      </w:r>
    </w:p>
    <w:p>
      <w:r>
        <w:t>545-Yeşil Şehir Eylem Planı Faaliyetleri 0,00 0,00 0,00 0,00 0,00 0,00 0,00</w:t>
      </w:r>
    </w:p>
    <w:p>
      <w:r>
        <w:t>555-Tarımsal Hizmetlerde Yenilenebilir Enerji Kaynaklarının Kullanımı Faaliyetleri 5.000.000,00 5.000.000,00 0,00 0,00 0,00 0,00 0,00 0,00</w:t>
      </w:r>
    </w:p>
    <w:p>
      <w:r>
        <w:t>893-Biyoçeşitlilik ve Ekoloji Konusunda Araştırma, Koordinasyon ve</w:t>
      </w:r>
    </w:p>
    <w:p>
      <w:r>
        <w:t>Farkındalığı Artırıcı Faaliyetler65.000,00 65.000,00 0,00 0,00 0,00 0,00 0,00 0,00</w:t>
      </w:r>
    </w:p>
    <w:p>
      <w:r>
        <w:t>Sektör Toplamı 737.176.000,00 0,00 737.176.000,00 1.034.097.795,00 0,00 1.034.097.795,00 1.017.484.512,77 0,00 1.017.484.512,77 138,02 98,39</w:t>
      </w:r>
    </w:p>
    <w:p>
      <w:r>
        <w:t>256</w:t>
      </w:r>
    </w:p>
    <w:p>
      <w:r>
        <w:t>Ekler</w:t>
      </w:r>
    </w:p>
    <w:p>
      <w:r>
        <w:t>Yaşayarak Öğrenme - Kurumsal KapasiteHedef Bütçe Net Bütçe Gerçekleşen Harcama Gerçekleşen %</w:t>
      </w:r>
    </w:p>
    <w:p>
      <w:r>
        <w:t>Hedef Bütçe TL Bütçe Dışı TL Toplam TL Net Bütçe TL Bütçe Dışı TL Toplam TLGerçekleşen</w:t>
      </w:r>
    </w:p>
    <w:p>
      <w:r>
        <w:t>Harcama TLBütçe Dışı TL Toplam TLHedef</w:t>
      </w:r>
    </w:p>
    <w:p>
      <w:r>
        <w:t>Bütçeye</w:t>
      </w:r>
    </w:p>
    <w:p>
      <w:r>
        <w:t>GöreNet</w:t>
      </w:r>
    </w:p>
    <w:p>
      <w:r>
        <w:t>Bütçeye</w:t>
      </w:r>
    </w:p>
    <w:p>
      <w:r>
        <w:t>Göre</w:t>
      </w:r>
    </w:p>
    <w:p>
      <w:r>
        <w:t>Stratejik Amaç 6: İzmir’i Yaşayarak Öğrenmenin Dünyadaki Öncü</w:t>
      </w:r>
    </w:p>
    <w:p>
      <w:r>
        <w:t>Noktalarından Biri Yapmak ve Yenilikçi Fikirlerin Ortaya Çıktığı Bir Kent</w:t>
      </w:r>
    </w:p>
    <w:p>
      <w:r>
        <w:t>İklimi Oluşturmak2.054.182.000,00 2.054.182.000,00 1.864.470.156,94 1.864.470.156,94 1.588.523.636,12 1.588.523.636,12 77,33 85,20</w:t>
      </w:r>
    </w:p>
    <w:p>
      <w:r>
        <w:t>Stratejik Hedef 6.1: Tüm İnsanları Kapsayan, Yenilikçi, Eşit ve Kaliteli</w:t>
      </w:r>
    </w:p>
    <w:p>
      <w:r>
        <w:t>Bir Yaşayarak Öğrenme İmkânı Sağlanacak ve Herkes İçin Hayat Boyu</w:t>
      </w:r>
    </w:p>
    <w:p>
      <w:r>
        <w:t>Öğrenme Fırsatları Desteklenecek47.931.000,00 47.931.000,00 37.048.406,00 37.048.406,00 30.611.487,15 30.611.487,15 63,87 82,63</w:t>
      </w:r>
    </w:p>
    <w:p>
      <w:r>
        <w:t>Perf. Hedefi 6.2.2: Belediye Mali Dengesinin, Mali Disiplinden Taviz</w:t>
      </w:r>
    </w:p>
    <w:p>
      <w:r>
        <w:t>Vermeden, Hizmetlerin Kalitesini Artıracak Şekilde Sürdürülebilirliğini</w:t>
      </w:r>
    </w:p>
    <w:p>
      <w:r>
        <w:t>Sağlamak ve Raporlamak37.269.000,00 37.269.000,00 38.244.732,00 38.244.732,00 37.466.816,21 37.466.816,21 100,53 97,97</w:t>
      </w:r>
    </w:p>
    <w:p>
      <w:r>
        <w:t>374-Gelir Hizmetlerinin Yürütülmesi 19.208.000,00 19.208.000,00 18.469.764,00 18.469.764,00 18.177.192,31 18.177.192,31 94,63 98,42</w:t>
      </w:r>
    </w:p>
    <w:p>
      <w:r>
        <w:t>382-Uluslararası Kredi Derecelendirme Kuruluşlarından Kredi Derecelendirme</w:t>
      </w:r>
    </w:p>
    <w:p>
      <w:r>
        <w:t>Notu Alınması Faaliyetleri2.000.000,00 2.000.000,00 1.520.000,00 1.520.000,00 1.513.845,90 1.513.845,90 75,69 99,60</w:t>
      </w:r>
    </w:p>
    <w:p>
      <w:r>
        <w:t>598-Sakin Mahalle Bütçesi(Cıttaslow Metropol) 0,00 0,00 0,00 0,00 0,00 0,00 0,00 0,00</w:t>
      </w:r>
    </w:p>
    <w:p>
      <w:r>
        <w:t>667-İcra ve Takip Hizmetlerinin Yürütülmesi 9.228.000,00 9.228.000,00 12.064.818,00 12.064.818,00 11.963.963,96 11.963.963,96 129,65 99,16</w:t>
      </w:r>
    </w:p>
    <w:p>
      <w:r>
        <w:t>966-İstatistik ve İç Kontrol Hizmetlerinin Yürütülmesi 6.833.000,00 6.833.000,00 6.190.150,00 6.190.150,00 5.811.814,04 5.811.814,04 85,06 93,89</w:t>
      </w:r>
    </w:p>
    <w:p>
      <w:r>
        <w:t>Sektör Toplamı 2.054.182.000,00 0,00 2.054.182.000,00 1.864.470.156,94 0,00 1.864.470.156,94 1.588.523.636,12 0,00 1.588.523.636,12 77,33 85,20</w:t>
      </w:r>
    </w:p>
    <w:p>
      <w:r>
        <w:t>257</w:t>
      </w:r>
    </w:p>
    <w:p>
      <w:r>
        <w:t>İzmir Büyükşehir Belediyesi  2023 Faaliyet Raporu</w:t>
      </w:r>
    </w:p>
    <w:p>
      <w:r>
        <w:t>Kültür SanatHedef Bütçe Net Bütçe Gerçekleşen Harcama Gerçekleşen %</w:t>
      </w:r>
    </w:p>
    <w:p>
      <w:r>
        <w:t>Hedef Bütçe TL Bütçe Dışı TL Toplam TL Net Bütçe TL Bütçe Dışı TL Toplam TLGerçekleşen</w:t>
      </w:r>
    </w:p>
    <w:p>
      <w:r>
        <w:t>Harcama TLBütçe Dışı TL Toplam TLHedef</w:t>
      </w:r>
    </w:p>
    <w:p>
      <w:r>
        <w:t>Bütçeye</w:t>
      </w:r>
    </w:p>
    <w:p>
      <w:r>
        <w:t>GöreNet</w:t>
      </w:r>
    </w:p>
    <w:p>
      <w:r>
        <w:t>Bütçeye</w:t>
      </w:r>
    </w:p>
    <w:p>
      <w:r>
        <w:t>Göre</w:t>
      </w:r>
    </w:p>
    <w:p>
      <w:r>
        <w:t>Stratejik Amaç 7: İzmir’i Yeniden Ege, Akdeniz ve Dünya Kültürlerinin</w:t>
      </w:r>
    </w:p>
    <w:p>
      <w:r>
        <w:t>Üretim Alanlarından Biri Haline Getirmek670.773.000,00 670.773.000,00 655.946.670,00 655.946.670,00 616.876.175,29 616.876.175,29 91,96 94,04</w:t>
      </w:r>
    </w:p>
    <w:p>
      <w:r>
        <w:t>Stratejik Hedef 7.1: Kültür ve Sanat Üretiminin Yaşamın Tüm Alanlarıyla</w:t>
      </w:r>
    </w:p>
    <w:p>
      <w:r>
        <w:t>Buluştuğu Bir Sosyal İklim Oluşturulacak191.359.000,00 191.359.000,00 70.438.922,50 70.438.922,50 60.220.162,18 60.220.162,18 31,47 85,49</w:t>
      </w:r>
    </w:p>
    <w:p>
      <w:r>
        <w:t>Perf. Hedefi 7.3.1: Kültürel ve Sanatsal Faaliyetleri Şehrin Tüm Alanında</w:t>
      </w:r>
    </w:p>
    <w:p>
      <w:r>
        <w:t>Yürütmek281.282.000,00 281.282.000,00 390.282.062,50 390.282.062,50 378.364.517,89 378.364.517,89 134,51 96,95</w:t>
      </w:r>
    </w:p>
    <w:p>
      <w:r>
        <w:t>181-Sinema Gösterim Faaliyetleri 6.000.000,00 6.000.000,00 3.801.640,50 3.801.640,50 3.574.378,00 3.574.378,00 59,57 94,02</w:t>
      </w:r>
    </w:p>
    <w:p>
      <w:r>
        <w:t>186-Festivaller ve Bienal Faaliyetleri 17.007.000,00 17.007.000,00 9.405.357,20 9.405.357,20 8.018.119,22 8.018.119,22 47,15 85,25</w:t>
      </w:r>
    </w:p>
    <w:p>
      <w:r>
        <w:t>187-Sergi Faaliyetleri 10.400.000,00 10.400.000,00 6.076.449,80 6.076.449,80 4.713.151,00 4.713.151,00 45,32 77,56</w:t>
      </w:r>
    </w:p>
    <w:p>
      <w:r>
        <w:t>190-Konser Organizasyonu Faaliyetleri 37.748.000,00 37.748.000,00 77.544.132,36 77.544.132,36 77.298.363,07 77.298.363,07 204,77 99,68</w:t>
      </w:r>
    </w:p>
    <w:p>
      <w:r>
        <w:t>281-Tiyatro Gösterimleri Faaliyetleri 8.000.000,00 8.000.000,00 12.427.030,10 12.427.030,10 12.373.332,00 12.373.332,00 154,67 99,57</w:t>
      </w:r>
    </w:p>
    <w:p>
      <w:r>
        <w:t>425-Kültür ve Sanat Faaliyetlerinin Yürütülmesi 96.036.000,00 96.036.000,00 133.585.240,94 133.585.240,94 131.669.622,86 131.669.622,86 137,10 98,57</w:t>
      </w:r>
    </w:p>
    <w:p>
      <w:r>
        <w:t>596-Performans Sanatları Gösterim Faaliyetleri 5.000.000,00 5.000.000,00 4.536.918,63 4.536.918,63 3.134.299,60 3.134.299,60 62,69 69,08</w:t>
      </w:r>
    </w:p>
    <w:p>
      <w:r>
        <w:t>625 Kültür Merkezleri ve Sanat Eğitimleri Faaliyetlerinin Yürütülmesi 0,00 0,00 10.755.028,19 10.755.028,19 9.102.645,49 9.102.645,49 0,00 84,64</w:t>
      </w:r>
    </w:p>
    <w:p>
      <w:r>
        <w:t>918-Ahmed Adnan Saygun Sanat Merkezi Faaliyetlerinin Yürütülmesi 66.943.000,00 66.943.000,00 92.618.803,00 92.618.803,00 91.548.376,29 91.548.376,29 136,76 98,84</w:t>
      </w:r>
    </w:p>
    <w:p>
      <w:r>
        <w:t>926-Kent Arşivi, Müze ve Kütüphaneler Faaliyetlerinin Yürütülmesi 20.673.000,00 20.673.000,00 22.976.815,00 22.976.815,00 20.559.935,49 20.559.935,49 99,45 89,48</w:t>
      </w:r>
    </w:p>
    <w:p>
      <w:r>
        <w:t>984-Kültürpark Faaliyetlerinin Yürütülmesi 13.475.000,00 13.475.000,00 16.554.646,78 16.554.646,78 16.372.294,87 16.372.294,87 121,50 98,90</w:t>
      </w:r>
    </w:p>
    <w:p>
      <w:r>
        <w:t>Sektör Toplamı 670.773.000,00 0,00 670.773.000,00 655.946.670,00 0,00 655.946.670,00 616.876.175,29 0,00 616.876.175,29 91,96 94,04</w:t>
      </w:r>
    </w:p>
    <w:p>
      <w:r>
        <w:t>Faaliyet Toplamı 15.074.810.000,00 2.490.000.000,00 17.564.810.000,00 16.718.866.258,92 1.987.184.000,00 18.706.050.258,92 16.241.182.749,63 1.987.125.942,34 18.228.308.691,97 103,78 97,45</w:t>
      </w:r>
    </w:p>
    <w:p>
      <w:r>
        <w:t>Genel Yönetim Gideri Toplamı 3.310.264.000,00 0,00 3.310.264.000,00 1.954.620.357,08 0,00 1.954.620.357,08 1.937.485.369,90 0,00 1.937.485.369,90 58,53 99,12</w:t>
      </w:r>
    </w:p>
    <w:p>
      <w:r>
        <w:t>Diğer İdarelere Transferler Toplamı 5.024.926.000,00 0,00 5.024.926.000,00 5.239.329.384,00 0,00 5.239.329.384,00 5.238.435.415,50 0,00 5.238.435.415,50 104,25 99,98</w:t>
      </w:r>
    </w:p>
    <w:p>
      <w:r>
        <w:t>Genel Bütçe Toplamı 23.410.000.000,00 2.490.000.000,00 25.900.000.000,00 23.912.816.000,00 1.987.184.000,00 25.900.000.000,00 23.417.103.535,03 1.987.125.942,34 25.404.229.477,37 98,09 98,09</w:t>
      </w:r>
    </w:p>
    <w:p>
      <w:r>
        <w:t>259</w:t>
      </w:r>
    </w:p>
    <w:p>
      <w:r>
        <w:t>İzmir Büyükşehir Belediyesi  2023 Faaliyet Raporu</w:t>
      </w:r>
    </w:p>
    <w:p>
      <w:r>
        <w:t>260</w:t>
      </w:r>
    </w:p>
    <w:p>
      <w:r>
        <w:t>Ekler2023 Mali Yılı Toplam Bütçe Kaynak İhtiyacı ve Gerçekleşmeleri</w:t>
      </w:r>
    </w:p>
    <w:p>
      <w:r>
        <w:t>Ekonomik Kod Faaliyet ToplamıGenel Yönetim</w:t>
      </w:r>
    </w:p>
    <w:p>
      <w:r>
        <w:t>Giderlerinin</w:t>
      </w:r>
    </w:p>
    <w:p>
      <w:r>
        <w:t>ToplamıDiğer İdarelere</w:t>
      </w:r>
    </w:p>
    <w:p>
      <w:r>
        <w:t>Transfer Edilecek</w:t>
      </w:r>
    </w:p>
    <w:p>
      <w:r>
        <w:t>Kaynaklar ToplamıGenel ToplamHedef</w:t>
      </w:r>
    </w:p>
    <w:p>
      <w:r>
        <w:t>Bütçeye</w:t>
      </w:r>
    </w:p>
    <w:p>
      <w:r>
        <w:t>Göre %Net</w:t>
      </w:r>
    </w:p>
    <w:p>
      <w:r>
        <w:t>Bütçeye</w:t>
      </w:r>
    </w:p>
    <w:p>
      <w:r>
        <w:t>Göre</w:t>
      </w:r>
    </w:p>
    <w:p>
      <w:r>
        <w:t>Gerç. %Toplam</w:t>
      </w:r>
    </w:p>
    <w:p>
      <w:r>
        <w:t>Kaynak</w:t>
      </w:r>
    </w:p>
    <w:p>
      <w:r>
        <w:t>İhtiyacı</w:t>
      </w:r>
    </w:p>
    <w:p>
      <w:r>
        <w:t>İçinde %Bütçe Kaynak İhtiyacı1Personel GiderleriHedef Bütçe 1.307.815.000,00 279.405.000,00 0,00 1.587.220.000,00</w:t>
      </w:r>
    </w:p>
    <w:p>
      <w:r>
        <w:t>131,49% 99,17%6,13%</w:t>
      </w:r>
    </w:p>
    <w:p>
      <w:r>
        <w:t>Net Bütçe 1.746.262.321,07 358.296.350,23 0,00 2.104.558.671,30 8,13%</w:t>
      </w:r>
    </w:p>
    <w:p>
      <w:r>
        <w:t>Harcama 1.732.742.564,09 354.287.813,67 0,00 2.087.030.377,76 8,22%</w:t>
      </w:r>
    </w:p>
    <w:p>
      <w:r>
        <w:t>2Sosyal Güvenlik</w:t>
      </w:r>
    </w:p>
    <w:p>
      <w:r>
        <w:t>Kurumlarına Devlet</w:t>
      </w:r>
    </w:p>
    <w:p>
      <w:r>
        <w:t>Primi GiderleriHedef Bütçe 161.785.000,00 34.188.000,00 0,00 195.973.000,00</w:t>
      </w:r>
    </w:p>
    <w:p>
      <w:r>
        <w:t>103,51% 96,53%0,76%</w:t>
      </w:r>
    </w:p>
    <w:p>
      <w:r>
        <w:t>Net Bütçe 174.731.979,77 35.418.892,52 0,00 210.150.872,29 0,81%</w:t>
      </w:r>
    </w:p>
    <w:p>
      <w:r>
        <w:t>Harcama 169.632.249,82 33.216.445,21 0,00 202.848.695,03 0,80%</w:t>
      </w:r>
    </w:p>
    <w:p>
      <w:r>
        <w:t>3Mal ve Hizmet Alım</w:t>
      </w:r>
    </w:p>
    <w:p>
      <w:r>
        <w:t>GiderleriHedef Bütçe 5.012.104.000,00 543.365.000,00 0,00 5.555.469.000,00</w:t>
      </w:r>
    </w:p>
    <w:p>
      <w:r>
        <w:t>139,62% 98,10%21,45%</w:t>
      </w:r>
    </w:p>
    <w:p>
      <w:r>
        <w:t>Net Bütçe 7.247.657.604,83 658.750.997,17 0,00 7.906.408.602,00 30,53%</w:t>
      </w:r>
    </w:p>
    <w:p>
      <w:r>
        <w:t>Harcama 7.107.787.965,76 648.727.406,19 0,00 7.756.515.371,95 30,53%</w:t>
      </w:r>
    </w:p>
    <w:p>
      <w:r>
        <w:t>4Faiz GiderleriHedef Bütçe 795.068.000,00 0,00 795.068.000,00</w:t>
      </w:r>
    </w:p>
    <w:p>
      <w:r>
        <w:t>108,66% 99,99%3,07%</w:t>
      </w:r>
    </w:p>
    <w:p>
      <w:r>
        <w:t>Net Bütçe 863.980.000,00 0,00 863.980.000,00 3,34%</w:t>
      </w:r>
    </w:p>
    <w:p>
      <w:r>
        <w:t>Harcama 863.918.198,66 0,00 863.918.198,66 3,40%</w:t>
      </w:r>
    </w:p>
    <w:p>
      <w:r>
        <w:t>5Cari TransferlerHedef Bütçe 393.896.000,00 0,00 3.124.926.000,00 3.518.822.000,00</w:t>
      </w:r>
    </w:p>
    <w:p>
      <w:r>
        <w:t>109,16% 99,86%13,59%</w:t>
      </w:r>
    </w:p>
    <w:p>
      <w:r>
        <w:t>Net Bütçe 299.190.218,40 0,00 3.547.454.384,00 3.846.644.602,40 14,85%</w:t>
      </w:r>
    </w:p>
    <w:p>
      <w:r>
        <w:t>Harcama 294.678.195,18 0,00 3.546.622.336,87 3.841.300.532,05 15,12%</w:t>
      </w:r>
    </w:p>
    <w:p>
      <w:r>
        <w:t>6Sermaye GiderleriHedef Bütçe 8.069.660.000,00 40.238.000,00 0,00 8.109.898.000,00</w:t>
      </w:r>
    </w:p>
    <w:p>
      <w:r>
        <w:t>84,96% 95,62%31,31%</w:t>
      </w:r>
    </w:p>
    <w:p>
      <w:r>
        <w:t>Net Bütçe 7.167.672.834,85 38.174.117,16 0,00 7.205.846.952,01 27,82%</w:t>
      </w:r>
    </w:p>
    <w:p>
      <w:r>
        <w:t>Harcama 6.852.991.892,97 37.335.506,17 0,00 6.890.327.399,14 27,12%</w:t>
      </w:r>
    </w:p>
    <w:p>
      <w:r>
        <w:t>7Sermaye TransferleriHedef Bütçe 129.550.000,00 0,00 300.000.000,00 429.550.000,00</w:t>
      </w:r>
    </w:p>
    <w:p>
      <w:r>
        <w:t>19,40% 100,00%1,66%</w:t>
      </w:r>
    </w:p>
    <w:p>
      <w:r>
        <w:t>Net Bütçe 83.351.300,00 0,00 0,00 83.351.300,00 0,32%</w:t>
      </w:r>
    </w:p>
    <w:p>
      <w:r>
        <w:t>Harcama 83.349.881,81 0,00 0,00 83.349.881,81 0,33%</w:t>
      </w:r>
    </w:p>
    <w:p>
      <w:r>
        <w:t>8Borç VermeHedef Bütçe 0,00 1.600.000.000,00 1.600.000.000,00</w:t>
      </w:r>
    </w:p>
    <w:p>
      <w:r>
        <w:t>105,74% 100,00%6,18%</w:t>
      </w:r>
    </w:p>
    <w:p>
      <w:r>
        <w:t>Net Bütçe 0,00 1.691.875.000,00 1.691.875.000,00 6,53%</w:t>
      </w:r>
    </w:p>
    <w:p>
      <w:r>
        <w:t>Harcama 0,00 1.691.813.078,63 1.691.813.078,63 6,66%</w:t>
      </w:r>
    </w:p>
    <w:p>
      <w:r>
        <w:t>9Yedek ÖdeneklerHedef Bütçe 1.618.000.000,00 0,00 1.618.000.000,00</w:t>
      </w:r>
    </w:p>
    <w:p>
      <w:r>
        <w:t>0,00% 0,00%6,25%</w:t>
      </w:r>
    </w:p>
    <w:p>
      <w:r>
        <w:t>Net Bütçe 0,00 0,00 0,00 0,00%</w:t>
      </w:r>
    </w:p>
    <w:p>
      <w:r>
        <w:t>Harcama 0,00 0,00 0,00 0,00%</w:t>
      </w:r>
    </w:p>
    <w:p>
      <w:r>
        <w:t>Toplam Bütçe Kaynak</w:t>
      </w:r>
    </w:p>
    <w:p>
      <w:r>
        <w:t>İhtiyacıHedef Bütçe 15.074.810.000,00 3.310.264.000,00 5.024.926.000,00  23.410.000.000,00</w:t>
      </w:r>
    </w:p>
    <w:p>
      <w:r>
        <w:t>100,03% 97,93%90,39%</w:t>
      </w:r>
    </w:p>
    <w:p>
      <w:r>
        <w:t>Net Bütçe 16.718.866.258,92 1.954.620.357,08 5.239.329.384,00  23.912.816.000,00   92,33%</w:t>
      </w:r>
    </w:p>
    <w:p>
      <w:r>
        <w:t>Harcama 16.241.182.749,63 1.937.485.369,90 5.238.435.415,50  23.417.103.535,03   92,18%Bütçe Dışı Kaynak Döner SermayeHedef Bütçe 0,00 0,00 0,00 0,00</w:t>
      </w:r>
    </w:p>
    <w:p>
      <w:r>
        <w:t>0,00% 0,00%0,00%</w:t>
      </w:r>
    </w:p>
    <w:p>
      <w:r>
        <w:t>Net Bütçe 0,00 0,00 0,00 0,00 0,00%</w:t>
      </w:r>
    </w:p>
    <w:p>
      <w:r>
        <w:t>Harcama 0,00 0,00 0,00 0,00 0,00%</w:t>
      </w:r>
    </w:p>
    <w:p>
      <w:r>
        <w:t>Diğer Yurt İçiHedef Bütçe 0,00 0,00 0,00 0,00</w:t>
      </w:r>
    </w:p>
    <w:p>
      <w:r>
        <w:t>0,00% 0,00%0,00%</w:t>
      </w:r>
    </w:p>
    <w:p>
      <w:r>
        <w:t>Net Bütçe 0,00 0,00 0,00 0,00 0,00%</w:t>
      </w:r>
    </w:p>
    <w:p>
      <w:r>
        <w:t>Harcama 0,00 0,00 0,00 0,00 0,00%</w:t>
      </w:r>
    </w:p>
    <w:p>
      <w:r>
        <w:t>Yurt DışıHedef Bütçe 2.490.000.000,00 0,00 0,00 2.490.000.000,00</w:t>
      </w:r>
    </w:p>
    <w:p>
      <w:r>
        <w:t>79,80% 100,00%9,61%</w:t>
      </w:r>
    </w:p>
    <w:p>
      <w:r>
        <w:t>Net Bütçe 1.987.184.000,00 0,00 0,00 1.987.184.000,00 7,67%</w:t>
      </w:r>
    </w:p>
    <w:p>
      <w:r>
        <w:t>Harcama 1.987.125.942,34 0,00 0,00 1.987.125.942,34 7,82%</w:t>
      </w:r>
    </w:p>
    <w:p>
      <w:r>
        <w:t>Toplam Bütçe Dışı Kaynak</w:t>
      </w:r>
    </w:p>
    <w:p>
      <w:r>
        <w:t>İhtiyacıHedef Bütçe 2.490.000.000,00 0,00 0,00 2.490.000.000,00</w:t>
      </w:r>
    </w:p>
    <w:p>
      <w:r>
        <w:t>79,80% 100,00%9,61%</w:t>
      </w:r>
    </w:p>
    <w:p>
      <w:r>
        <w:t>Net Bütçe 1.987.184.000,00 0,00 0,00 1.987.184.000,00 7,67%</w:t>
      </w:r>
    </w:p>
    <w:p>
      <w:r>
        <w:t>Harcama 1.987.125.942,34 0,00 0,00 1.987.125.942,34 7,82%</w:t>
      </w:r>
    </w:p>
    <w:p>
      <w:r>
        <w:t>Toplam Kaynak İhtiyacıHedef Bütçe  17.564.810.000,00    3.310.264.000,00    5.024.926.000,00    25.900.000.000,00</w:t>
      </w:r>
    </w:p>
    <w:p>
      <w:r>
        <w:t>98,09% 98,09%100,00%</w:t>
      </w:r>
    </w:p>
    <w:p>
      <w:r>
        <w:t>Net Bütçe  18.706.050.258,92    1.954.620.357,08    5.239.329.384,00    25.900.000.000,00   100,00%</w:t>
      </w:r>
    </w:p>
    <w:p>
      <w:r>
        <w:t>Harcama  18.228.308.691,97    1.937.485.369,90    5.238.435.415,50    25.404.229.477,37   100,00%</w:t>
      </w:r>
    </w:p>
    <w:p>
      <w:r>
        <w:t>261</w:t>
      </w:r>
    </w:p>
    <w:p>
      <w:r>
        <w:t>İzmir Büyükşehir Belediyesi  2023 Faaliyet Raporu</w:t>
      </w:r>
    </w:p>
    <w:p>
      <w:r>
        <w:t>262</w:t>
      </w:r>
    </w:p>
    <w:p>
      <w:r>
        <w:t>EklerBAĞLI KURULUŞLARIN FAALİYETLERİ</w:t>
      </w:r>
    </w:p>
    <w:p>
      <w:r>
        <w:t>ESHOT GENEL MÜDÜRLÜĞÜ</w:t>
      </w:r>
    </w:p>
    <w:p>
      <w:r>
        <w:t>İzmir Belediye Meclisinin 15 Kasım 1944 tarihli Belediye</w:t>
      </w:r>
    </w:p>
    <w:p>
      <w:r>
        <w:t>Meclis kararı ile kurulan ESHOT (İzmir Elektrik, Su, Havagazı,</w:t>
      </w:r>
    </w:p>
    <w:p>
      <w:r>
        <w:t>Otobüs ve Troleybüs Umum Müdürlüğü), günümüzde İzmir</w:t>
      </w:r>
    </w:p>
    <w:p>
      <w:r>
        <w:t>Büyükşehir Belediye Meclisinin 16.03.2022 tarihli ve 322</w:t>
      </w:r>
    </w:p>
    <w:p>
      <w:r>
        <w:t>sayılı kararı ile yürürlüğe girmiş  bulunan “İzmir Elektrik Su</w:t>
      </w:r>
    </w:p>
    <w:p>
      <w:r>
        <w:t>Havagazı Otobüs ve Troleybüs Genel Müdürlüğü Görev Yetki</w:t>
      </w:r>
    </w:p>
    <w:p>
      <w:r>
        <w:t>ve Çalışma Yönetmeliği” uyarınca İzmir Büyükşehir Belediyesi</w:t>
      </w:r>
    </w:p>
    <w:p>
      <w:r>
        <w:t>sınırları içerisinde, lastik tekerlekli toplu taşımacılık, entegre</w:t>
      </w:r>
    </w:p>
    <w:p>
      <w:r>
        <w:t>ulaşım planlama hizmetleri ile İzmir Büyükşehir Belediye</w:t>
      </w:r>
    </w:p>
    <w:p>
      <w:r>
        <w:t>Meclisi veya Başkanı tarafından verilen diğer görevleri</w:t>
      </w:r>
    </w:p>
    <w:p>
      <w:r>
        <w:t>yapmakla yetkili ve sorumludur. Kuruluş Yılı:1984</w:t>
      </w:r>
    </w:p>
    <w:p>
      <w:r>
        <w:t>Ortaklık Hisse Oranları: İBB Direkt + Dolaylı 99,83%</w:t>
      </w:r>
    </w:p>
    <w:p>
      <w:r>
        <w:t>Faaliyet Alanı:</w:t>
      </w:r>
    </w:p>
    <w:p>
      <w:r>
        <w:t>Fuar ve Etkinlik</w:t>
      </w:r>
    </w:p>
    <w:p>
      <w:r>
        <w:t>Kongre, Resepsiyon ve Tanıtım Organizasyon</w:t>
      </w:r>
    </w:p>
    <w:p>
      <w:r>
        <w:t>Halkın Bakkalı/Halkın Kasabı marketleri ile kâr amacı gütme -</w:t>
      </w:r>
    </w:p>
    <w:p>
      <w:r>
        <w:t>den tüketiciye; sağlıklı, güvenilir, kaliteli ve ekonomik et te -</w:t>
      </w:r>
    </w:p>
    <w:p>
      <w:r>
        <w:t>darik edilmesi. Sosyal Tesis İşletmeciliği:</w:t>
      </w:r>
    </w:p>
    <w:p>
      <w:r>
        <w:t>2023 yılında, bir önceki yıl içerisinde faaliyete giren Karşıyaka</w:t>
      </w:r>
    </w:p>
    <w:p>
      <w:r>
        <w:t>İlçesi Örnekköy Mahallesi ve Buca İlçelerindeki Konaklamalı</w:t>
      </w:r>
    </w:p>
    <w:p>
      <w:r>
        <w:t>İzelman Sosyal Tesislerimiz ile hem şirketimize gelir unsuru</w:t>
      </w:r>
    </w:p>
    <w:p>
      <w:r>
        <w:t>sağlanmış hem de barınma sıkıntısı olan üniversite öğrencile -</w:t>
      </w:r>
    </w:p>
    <w:p>
      <w:r>
        <w:t>rinin düşük maliyetli konaklama ihtiyaçları giderilmiştir. Yıl Kitap Kafe</w:t>
      </w:r>
    </w:p>
    <w:p>
      <w:r>
        <w:t>olmak üzere, hemşehrilerimizin kitap temin edebilecekleri,</w:t>
      </w:r>
    </w:p>
    <w:p>
      <w:r>
        <w:t>sosyalleşebilecekleri bir ortam yaratmak ve şirketimize gelir</w:t>
      </w:r>
    </w:p>
    <w:p>
      <w:r>
        <w:t>sağlamak amacıyla 7 kitap kafemiz ile faaliyetlerimize devam</w:t>
      </w:r>
    </w:p>
    <w:p>
      <w:r>
        <w:t>edilmiştir. • Efes Kültür Yolu Projesi</w:t>
      </w:r>
    </w:p>
    <w:p>
      <w:r>
        <w:t>• 18 Nisan ICOMOS Uluslararası Anıtlar ve Sitler Günü Paneli</w:t>
      </w:r>
    </w:p>
    <w:p>
      <w:r>
        <w:t>• İYTE -  «Yer Sinerjisi, Zamanın Anıları» Sempozyumu</w:t>
      </w:r>
    </w:p>
    <w:p>
      <w:r>
        <w:t>• “İzmir Tarihi Liman Kentinde İklim Değişikliği ve Kültürel</w:t>
      </w:r>
    </w:p>
    <w:p>
      <w:r>
        <w:t>Miras” Paneli</w:t>
      </w:r>
    </w:p>
    <w:p>
      <w:r>
        <w:t>• Bursa UNESCO Derneği ile “İzmir ve UNESCO” Konferansı• “Eyes, Hearts, Hands, Urban Revolution” AB Horizon Projesi</w:t>
      </w:r>
    </w:p>
    <w:p>
      <w:r>
        <w:t>• Kemeraltı Sanat ve Zanaat Atlası Projesi (İEÜ + KREA, Tarihi</w:t>
      </w:r>
    </w:p>
    <w:p>
      <w:r>
        <w:t>Kemeraltı Esnaf Derneği, Gözlüklü Masallar Atölyesi)</w:t>
      </w:r>
    </w:p>
    <w:p>
      <w:r>
        <w:t>• İMECE Craft Hub Projesi (İzmir Bilimpark, İEÜ + KREA, Tari -</w:t>
      </w:r>
    </w:p>
    <w:p>
      <w:r>
        <w:t>hi Kemeraltı Esnaf Derneği, Gözlüklü Masallar Atölyesi)</w:t>
      </w:r>
    </w:p>
    <w:p>
      <w:r>
        <w:t>• TTI İzmir Fuarı’na katılım sağlanmıştır</w:t>
      </w:r>
    </w:p>
    <w:p>
      <w:r>
        <w:t>• ResconExpo Emlak, İnşaat ve Kentsel Dönüşüm Fuarı’ na</w:t>
      </w:r>
    </w:p>
    <w:p>
      <w:r>
        <w:t>katılım sağlanmıştır</w:t>
      </w:r>
    </w:p>
    <w:p>
      <w:r>
        <w:t>• (ICOMOS) Yasal Yönetsel ve Mali Konular Uluslararası Bi -</w:t>
      </w:r>
    </w:p>
    <w:p>
      <w:r>
        <w:t>limsel Komitesi (ICLAFI) Sempozyumu’nun Bildiri Kitabı</w:t>
      </w:r>
    </w:p>
    <w:p>
      <w:r>
        <w:t>• TSMD Dergisine yazı yazılmıştır</w:t>
      </w:r>
    </w:p>
    <w:p>
      <w:r>
        <w:t>• Bi’TASARIM MYO: ÖZ’e Dönüş Konferansına katılım sağ -</w:t>
      </w:r>
    </w:p>
    <w:p>
      <w:r>
        <w:t>lanmıştır</w:t>
      </w:r>
    </w:p>
    <w:p>
      <w:r>
        <w:t>• MasterChef İzmir isimli yarışma programında Kemeraltı lez -</w:t>
      </w:r>
    </w:p>
    <w:p>
      <w:r>
        <w:t>zetlerine özel program çekimi yapılmıştır</w:t>
      </w:r>
    </w:p>
    <w:p>
      <w:r>
        <w:t>• “İzmir ve UNESCO” Konferansı</w:t>
      </w:r>
    </w:p>
    <w:p>
      <w:r>
        <w:t>• Kemeraltı Algı Araştırması</w:t>
      </w:r>
    </w:p>
    <w:p>
      <w:r>
        <w:t>• İYTE -  "Yer Sinerjisi, Zamanın Anıları" Sempozyumu</w:t>
      </w:r>
    </w:p>
    <w:p>
      <w:r>
        <w:t>• Bu yıl 2’ncisi düzenlenen ve Happy Place to Work® tarafın -</w:t>
      </w:r>
    </w:p>
    <w:p>
      <w:r>
        <w:t>dan gerçekleştirilen “Türkiye’nin en mutlu iş yerleri araştır -</w:t>
      </w:r>
    </w:p>
    <w:p>
      <w:r>
        <w:t>masında” restorasyon sektöründe 1.’lik ödülü alındı</w:t>
      </w:r>
    </w:p>
    <w:p>
      <w:r>
        <w:t>• “İzmir Tarihi Liman Kentinde İklim Değişikliği ve Kültürel Mi -</w:t>
      </w:r>
    </w:p>
    <w:p>
      <w:r>
        <w:t>ras” paneli yapıldı</w:t>
      </w:r>
    </w:p>
    <w:p>
      <w:r>
        <w:t>• UNESCO Dünya Miras Gönüllüleri Projesi (WHV) - 2023</w:t>
      </w:r>
    </w:p>
    <w:p>
      <w:r>
        <w:t>• Dünya Kenti İzmir Derneği (DİDER) kapsamında; İzmir’i</w:t>
      </w:r>
    </w:p>
    <w:p>
      <w:r>
        <w:t>Dünya’ ya tanıtmak amacıyla Avrupa’nın farklı ülkeleri ve</w:t>
      </w:r>
    </w:p>
    <w:p>
      <w:r>
        <w:t>şehirlerinde tanıtım büroları açan Hannover İzmir Ofisi’nin</w:t>
      </w:r>
    </w:p>
    <w:p>
      <w:r>
        <w:t>açılışı gerçekleştirildi</w:t>
      </w:r>
    </w:p>
    <w:p>
      <w:r>
        <w:t>• TARKEM Yatırımları Saha Gezileri</w:t>
      </w:r>
    </w:p>
    <w:p>
      <w:r>
        <w:t>• Köy Enstitüleri Anı ve Kültür Evi Teşhir ve Tanzimi yapıldı</w:t>
      </w:r>
    </w:p>
    <w:p>
      <w:r>
        <w:t>Kemeraltı’ nın Yüzleri Sözlü Tarih Projesi Sergisi</w:t>
      </w:r>
    </w:p>
    <w:p>
      <w:r>
        <w:t>Gayrimenkul Projeleri:</w:t>
      </w:r>
    </w:p>
    <w:p>
      <w:r>
        <w:t>• UNESCO İzmir Tarihi Liman Kenti Adaylık Dosyası ve Alan</w:t>
      </w:r>
    </w:p>
    <w:p>
      <w:r>
        <w:t>Yönetimi Çalışmaları</w:t>
      </w:r>
    </w:p>
    <w:p>
      <w:r>
        <w:t>• Gayrimenkul İçerik Geliştirme Projeleri</w:t>
      </w:r>
    </w:p>
    <w:p>
      <w:r>
        <w:t>• Sosyo-Kültürel Etkinlikler</w:t>
      </w:r>
    </w:p>
    <w:p>
      <w:r>
        <w:t>İZMİR METRO A.Ş.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